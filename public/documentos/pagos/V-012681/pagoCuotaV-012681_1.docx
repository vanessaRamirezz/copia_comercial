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DEL CARMEN GONZALEZ VALENCIA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917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