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ROBERTO GOMEZ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CALLE ANTIGUA A HUIZUCAR , BRISAS DE CANDELARIA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2025-08-09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CWB140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wilson basica de 1.40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$180.00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$180.00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$180.00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OCHENTA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