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6 con valor $1.35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$1.35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$1.35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7 con valor de abono de $18.65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$18.65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$18.65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