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79"/>
        <w:gridCol w:w="3261"/>
      </w:tblGrid>
      <w:tr w:rsidR="00D03F13" w14:paraId="120036FD" w14:textId="77777777" w:rsidTr="005E3008">
        <w:tc>
          <w:tcPr>
            <w:tcW w:w="7479" w:type="dxa"/>
          </w:tcPr>
          <w:p w14:paraId="0426E6B1" w14:textId="41E49E07" w:rsidR="00D03F13" w:rsidRDefault="00D03F13" w:rsidP="000E056F">
            <w:pPr>
              <w:rPr>
                <w:lang w:val="es-SV"/>
              </w:rPr>
            </w:pPr>
            <w:r w:rsidRPr="001B3096">
              <w:rPr>
                <w:lang w:val="es-SV"/>
              </w:rPr>
              <w:t>TODO PARA EL HOGAR</w:t>
            </w:r>
            <w:r w:rsidRPr="001B3096">
              <w:rPr>
                <w:lang w:val="es-SV"/>
              </w:rPr>
              <w:br/>
              <w:t xml:space="preserve">E-MAIL: </w:t>
            </w:r>
            <w:hyperlink r:id="rId6" w:history="1">
              <w:r w:rsidR="00FC2E2A" w:rsidRPr="006C6171">
                <w:rPr>
                  <w:rStyle w:val="Hipervnculo"/>
                  <w:lang w:val="es-SV"/>
                </w:rPr>
                <w:t>comercialtph@hotmail.com</w:t>
              </w:r>
            </w:hyperlink>
          </w:p>
          <w:p w14:paraId="441EECCE" w14:textId="77777777" w:rsidR="00FC2E2A" w:rsidRDefault="00FC2E2A" w:rsidP="000E056F">
            <w:pPr>
              <w:rPr>
                <w:lang w:val="es-SV"/>
              </w:rPr>
            </w:pPr>
          </w:p>
          <w:p w14:paraId="37145F8C" w14:textId="4A824A85" w:rsidR="00C92FEB" w:rsidRDefault="00FC2E2A" w:rsidP="000E056F">
            <w:pPr>
              <w:rPr>
                <w:lang w:val="es-SV"/>
              </w:rPr>
            </w:pPr>
            <w:r>
              <w:rPr>
                <w:lang w:val="es-SV"/>
              </w:rPr>
              <w:t>Nombre cliente: MARíA CONSUELO ARAGON HERNANDEZ</w:t>
            </w:r>
          </w:p>
          <w:p w14:paraId="58398C5F" w14:textId="77777777" w:rsidR="00C92FEB" w:rsidRDefault="00C92FEB" w:rsidP="000E056F">
            <w:pPr>
              <w:rPr>
                <w:lang w:val="es-SV"/>
              </w:rPr>
            </w:pPr>
            <w:proofErr w:type="spellStart"/>
            <w:r>
              <w:rPr>
                <w:lang w:val="es-SV"/>
              </w:rPr>
              <w:t>Direccion</w:t>
            </w:r>
            <w:proofErr w:type="spellEnd"/>
            <w:r>
              <w:rPr>
                <w:lang w:val="es-SV"/>
              </w:rPr>
              <w:t>: Casa las vírgenes cton el progreso</w:t>
            </w:r>
          </w:p>
          <w:p w14:paraId="066E9D6E" w14:textId="4A846F12" w:rsidR="00C92FEB" w:rsidRDefault="00C92FEB" w:rsidP="000E056F">
            <w:pPr>
              <w:rPr>
                <w:lang w:val="es-SV"/>
              </w:rPr>
            </w:pPr>
            <w:proofErr w:type="spellStart"/>
            <w:r>
              <w:rPr>
                <w:lang w:val="es-SV"/>
              </w:rPr>
              <w:t>Telefono</w:t>
            </w:r>
            <w:proofErr w:type="spellEnd"/>
            <w:r>
              <w:rPr>
                <w:lang w:val="es-SV"/>
              </w:rPr>
              <w:t>: Na</w:t>
            </w:r>
          </w:p>
          <w:p w14:paraId="58B38FAF" w14:textId="4052FB5F" w:rsidR="00C92FEB" w:rsidRDefault="00C92FEB" w:rsidP="000E056F">
            <w:pPr>
              <w:rPr>
                <w:lang w:val="es-SV"/>
              </w:rPr>
            </w:pPr>
            <w:r>
              <w:rPr>
                <w:lang w:val="es-SV"/>
              </w:rPr>
              <w:t>Correo: na</w:t>
            </w:r>
          </w:p>
          <w:p w14:paraId="7C4C86D1" w14:textId="6E52B131" w:rsidR="00665420" w:rsidRDefault="00665420" w:rsidP="000E056F">
            <w:pPr>
              <w:rPr>
                <w:lang w:val="es-SV"/>
              </w:rPr>
            </w:pPr>
            <w:r>
              <w:rPr>
                <w:lang w:val="es-SV"/>
              </w:rPr>
              <w:t xml:space="preserve">Detalles </w:t>
            </w:r>
            <w:proofErr w:type="spellStart"/>
            <w:r>
              <w:rPr>
                <w:lang w:val="es-SV"/>
              </w:rPr>
              <w:t>N°</w:t>
            </w:r>
            <w:proofErr w:type="spellEnd"/>
            <w:r>
              <w:rPr>
                <w:lang w:val="es-SV"/>
              </w:rPr>
              <w:t xml:space="preserve"> series: -</w:t>
            </w:r>
          </w:p>
          <w:p w14:paraId="261384DD" w14:textId="64F2D763" w:rsidR="00C92FEB" w:rsidRPr="001B3096" w:rsidRDefault="00C92FEB" w:rsidP="000E056F">
            <w:pPr>
              <w:rPr>
                <w:lang w:val="es-SV"/>
              </w:rPr>
            </w:pPr>
          </w:p>
        </w:tc>
        <w:tc>
          <w:tcPr>
            <w:tcW w:w="3261" w:type="dxa"/>
          </w:tcPr>
          <w:p w14:paraId="42BFE4A1" w14:textId="77777777" w:rsidR="00D03F13" w:rsidRDefault="00D03F13" w:rsidP="000E056F">
            <w:r>
              <w:t>FACTURA</w:t>
            </w:r>
            <w:r>
              <w:br/>
              <w:t xml:space="preserve">No. </w:t>
            </w:r>
            <w:r w:rsidR="00FC2E2A">
              <w:t>10</w:t>
            </w:r>
          </w:p>
          <w:p w14:paraId="55DCC862" w14:textId="64325AC1" w:rsidR="00680600" w:rsidRDefault="00680600" w:rsidP="000E056F">
            <w:r>
              <w:t>2025-07-23</w:t>
            </w:r>
          </w:p>
        </w:tc>
      </w:tr>
    </w:tbl>
    <w:p w14:paraId="2D4A4427" w14:textId="77777777" w:rsidR="00D03F13" w:rsidRDefault="00D03F13" w:rsidP="00D03F13">
      <w:r>
        <w:br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5529"/>
        <w:gridCol w:w="850"/>
        <w:gridCol w:w="1276"/>
        <w:gridCol w:w="1276"/>
      </w:tblGrid>
      <w:tr w:rsidR="00D03F13" w14:paraId="673E16FC" w14:textId="77777777" w:rsidTr="00D858AC">
        <w:tc>
          <w:tcPr>
            <w:tcW w:w="1809" w:type="dxa"/>
            <w:shd w:val="clear" w:color="auto" w:fill="FFFFFF" w:themeFill="background1"/>
          </w:tcPr>
          <w:p w14:paraId="15256782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CÓDIGO</w:t>
            </w:r>
          </w:p>
        </w:tc>
        <w:tc>
          <w:tcPr>
            <w:tcW w:w="5529" w:type="dxa"/>
            <w:shd w:val="clear" w:color="auto" w:fill="FFFFFF" w:themeFill="background1"/>
          </w:tcPr>
          <w:p w14:paraId="5700A9D0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DESCRIPCIÓN</w:t>
            </w:r>
          </w:p>
        </w:tc>
        <w:tc>
          <w:tcPr>
            <w:tcW w:w="850" w:type="dxa"/>
            <w:shd w:val="clear" w:color="auto" w:fill="FFFFFF" w:themeFill="background1"/>
          </w:tcPr>
          <w:p w14:paraId="4F7F6442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proofErr w:type="gramStart"/>
            <w:r w:rsidRPr="00A53CDD">
              <w:rPr>
                <w:b/>
                <w:bCs/>
              </w:rPr>
              <w:t>CANT</w:t>
            </w:r>
            <w:proofErr w:type="gramEnd"/>
          </w:p>
        </w:tc>
        <w:tc>
          <w:tcPr>
            <w:tcW w:w="1276" w:type="dxa"/>
            <w:shd w:val="clear" w:color="auto" w:fill="FFFFFF" w:themeFill="background1"/>
          </w:tcPr>
          <w:p w14:paraId="65360DB1" w14:textId="7B6B8F64" w:rsidR="00D03F13" w:rsidRPr="00A53CDD" w:rsidRDefault="00F564EA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P/</w:t>
            </w:r>
            <w:r w:rsidR="00D03F13" w:rsidRPr="00A53CDD">
              <w:rPr>
                <w:b/>
                <w:bCs/>
              </w:rPr>
              <w:t>UNIT</w:t>
            </w:r>
          </w:p>
        </w:tc>
        <w:tc>
          <w:tcPr>
            <w:tcW w:w="1276" w:type="dxa"/>
            <w:shd w:val="clear" w:color="auto" w:fill="FFFFFF" w:themeFill="background1"/>
          </w:tcPr>
          <w:p w14:paraId="65B837B5" w14:textId="0F5A8395" w:rsidR="00D03F13" w:rsidRPr="00A53CDD" w:rsidRDefault="00942C23" w:rsidP="000E056F">
            <w:pPr>
              <w:jc w:val="center"/>
              <w:rPr>
                <w:b/>
                <w:bCs/>
                <w:u w:val="single"/>
              </w:rPr>
            </w:pPr>
            <w:r w:rsidRPr="00A53CDD">
              <w:rPr>
                <w:b/>
                <w:bCs/>
              </w:rPr>
              <w:t>TOTAL</w:t>
            </w:r>
          </w:p>
        </w:tc>
      </w:tr>
      <w:tr w:rsidR="00D03F13" w14:paraId="78C7F1FB" w14:textId="77777777" w:rsidTr="00D858AC">
        <w:tc>
          <w:tcPr>
            <w:tcW w:w="1809" w:type="dxa"/>
          </w:tcPr>
          <w:p w14:paraId="5404A187" w14:textId="41341673" w:rsidR="00D03F13" w:rsidRDefault="00684875" w:rsidP="000E056F">
            <w:r>
              <w:t>SETSIS</w:t>
            </w:r>
          </w:p>
        </w:tc>
        <w:tc>
          <w:tcPr>
            <w:tcW w:w="5529" w:type="dxa"/>
          </w:tcPr>
          <w:p w14:paraId="50B5AC08" w14:textId="21C6BA6A" w:rsidR="00D03F13" w:rsidRPr="00F516F1" w:rsidRDefault="00297AFF" w:rsidP="000E056F">
            <w:pPr>
              <w:rPr>
                <w:lang w:val="es-SV"/>
              </w:rPr>
            </w:pPr>
            <w:r>
              <w:t>Sistema kit (reg,mang,abra, doble clip)</w:t>
            </w:r>
          </w:p>
        </w:tc>
        <w:tc>
          <w:tcPr>
            <w:tcW w:w="850" w:type="dxa"/>
          </w:tcPr>
          <w:p w14:paraId="64958FA3" w14:textId="5FEA43A1" w:rsidR="00D03F13" w:rsidRDefault="00297AFF" w:rsidP="007269AA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58B44D29" w14:textId="39317080" w:rsidR="00D03F13" w:rsidRDefault="00297AFF" w:rsidP="007269AA">
            <w:pPr>
              <w:jc w:val="right"/>
            </w:pPr>
            <w:r>
              <w:t>$10.00</w:t>
            </w:r>
          </w:p>
        </w:tc>
        <w:tc>
          <w:tcPr>
            <w:tcW w:w="1276" w:type="dxa"/>
          </w:tcPr>
          <w:p w14:paraId="1800FBC8" w14:textId="3D6E3123" w:rsidR="00D03F13" w:rsidRDefault="00906189" w:rsidP="007269AA">
            <w:pPr>
              <w:jc w:val="right"/>
            </w:pPr>
            <w:r>
              <w:t>$10.00</w:t>
            </w:r>
          </w:p>
        </w:tc>
      </w:tr>
      <w:tr w:rsidR="00D03F13" w14:paraId="78C7F1FB" w14:textId="77777777" w:rsidTr="00D858AC">
        <w:tc>
          <w:tcPr>
            <w:tcW w:w="1809" w:type="dxa"/>
          </w:tcPr>
          <w:p w14:paraId="5404A187" w14:textId="41341673" w:rsidR="00D03F13" w:rsidRDefault="00684875" w:rsidP="000E056F">
            <w:r>
              <w:t>PLG43S</w:t>
            </w:r>
          </w:p>
        </w:tc>
        <w:tc>
          <w:tcPr>
            <w:tcW w:w="5529" w:type="dxa"/>
          </w:tcPr>
          <w:p w14:paraId="50B5AC08" w14:textId="21C6BA6A" w:rsidR="00D03F13" w:rsidRPr="00F516F1" w:rsidRDefault="00297AFF" w:rsidP="000E056F">
            <w:pPr>
              <w:rPr>
                <w:lang w:val="es-SV"/>
              </w:rPr>
            </w:pPr>
            <w:r>
              <w:t>Pantalla lg 43"" smart m/43lm631c</w:t>
            </w:r>
          </w:p>
        </w:tc>
        <w:tc>
          <w:tcPr>
            <w:tcW w:w="850" w:type="dxa"/>
          </w:tcPr>
          <w:p w14:paraId="64958FA3" w14:textId="5FEA43A1" w:rsidR="00D03F13" w:rsidRDefault="00297AFF" w:rsidP="007269AA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58B44D29" w14:textId="39317080" w:rsidR="00D03F13" w:rsidRDefault="00297AFF" w:rsidP="007269AA">
            <w:pPr>
              <w:jc w:val="right"/>
            </w:pPr>
            <w:r>
              <w:t>$339.00</w:t>
            </w:r>
          </w:p>
        </w:tc>
        <w:tc>
          <w:tcPr>
            <w:tcW w:w="1276" w:type="dxa"/>
          </w:tcPr>
          <w:p w14:paraId="1800FBC8" w14:textId="3D6E3123" w:rsidR="00D03F13" w:rsidRDefault="00906189" w:rsidP="007269AA">
            <w:pPr>
              <w:jc w:val="right"/>
            </w:pPr>
            <w:r>
              <w:t>$339.00</w:t>
            </w:r>
          </w:p>
        </w:tc>
      </w:tr>
      <w:tr w:rsidR="009461D7" w14:paraId="6A2B4626" w14:textId="77777777" w:rsidTr="00D858AC">
        <w:trPr>
          <w:trHeight w:val="3489"/>
        </w:trPr>
        <w:tc>
          <w:tcPr>
            <w:tcW w:w="1809" w:type="dxa"/>
          </w:tcPr>
          <w:p w14:paraId="4BAA8D25" w14:textId="77777777" w:rsidR="009461D7" w:rsidRDefault="009461D7" w:rsidP="000E056F"/>
        </w:tc>
        <w:tc>
          <w:tcPr>
            <w:tcW w:w="5529" w:type="dxa"/>
          </w:tcPr>
          <w:p w14:paraId="68F595E3" w14:textId="77777777" w:rsidR="009461D7" w:rsidRDefault="009461D7" w:rsidP="000E056F"/>
        </w:tc>
        <w:tc>
          <w:tcPr>
            <w:tcW w:w="850" w:type="dxa"/>
          </w:tcPr>
          <w:p w14:paraId="30841050" w14:textId="77777777" w:rsidR="009461D7" w:rsidRDefault="009461D7" w:rsidP="00906189">
            <w:pPr>
              <w:jc w:val="center"/>
            </w:pPr>
          </w:p>
        </w:tc>
        <w:tc>
          <w:tcPr>
            <w:tcW w:w="1276" w:type="dxa"/>
          </w:tcPr>
          <w:p w14:paraId="5572A7A6" w14:textId="77777777" w:rsidR="009461D7" w:rsidRDefault="009461D7" w:rsidP="00906189">
            <w:pPr>
              <w:jc w:val="center"/>
            </w:pPr>
          </w:p>
        </w:tc>
        <w:tc>
          <w:tcPr>
            <w:tcW w:w="1276" w:type="dxa"/>
          </w:tcPr>
          <w:p w14:paraId="2A967C4C" w14:textId="77777777" w:rsidR="009461D7" w:rsidRDefault="009461D7" w:rsidP="00906189">
            <w:pPr>
              <w:jc w:val="right"/>
            </w:pPr>
          </w:p>
        </w:tc>
      </w:tr>
      <w:tr w:rsidR="00FC2E2A" w14:paraId="5B35F1AA" w14:textId="77777777" w:rsidTr="00D858AC">
        <w:tc>
          <w:tcPr>
            <w:tcW w:w="1809" w:type="dxa"/>
          </w:tcPr>
          <w:p w14:paraId="0A7F5A1D" w14:textId="77777777" w:rsidR="00FC2E2A" w:rsidRDefault="00FC2E2A" w:rsidP="000E056F"/>
        </w:tc>
        <w:tc>
          <w:tcPr>
            <w:tcW w:w="5529" w:type="dxa"/>
          </w:tcPr>
          <w:p w14:paraId="52B0C401" w14:textId="77777777" w:rsidR="00FC2E2A" w:rsidRDefault="00FC2E2A" w:rsidP="000E056F"/>
        </w:tc>
        <w:tc>
          <w:tcPr>
            <w:tcW w:w="850" w:type="dxa"/>
          </w:tcPr>
          <w:p w14:paraId="625C406A" w14:textId="4167A94D" w:rsidR="00FC2E2A" w:rsidRDefault="00FC2E2A" w:rsidP="00387239">
            <w:pPr>
              <w:jc w:val="right"/>
            </w:pPr>
          </w:p>
        </w:tc>
        <w:tc>
          <w:tcPr>
            <w:tcW w:w="1276" w:type="dxa"/>
          </w:tcPr>
          <w:p w14:paraId="08200B7C" w14:textId="2189E01E" w:rsidR="00FC2E2A" w:rsidRDefault="00906189" w:rsidP="00906189">
            <w:pPr>
              <w:jc w:val="right"/>
            </w:pPr>
            <w:r>
              <w:t>Total</w:t>
            </w:r>
          </w:p>
        </w:tc>
        <w:tc>
          <w:tcPr>
            <w:tcW w:w="1276" w:type="dxa"/>
          </w:tcPr>
          <w:p w14:paraId="506559E1" w14:textId="0A8B021A" w:rsidR="00FC2E2A" w:rsidRDefault="00906189" w:rsidP="00906189">
            <w:pPr>
              <w:jc w:val="right"/>
            </w:pPr>
            <w:r>
              <w:t>$349.00</w:t>
            </w:r>
          </w:p>
        </w:tc>
      </w:tr>
    </w:tbl>
    <w:p w14:paraId="7DD8094B" w14:textId="7DDFFD99" w:rsidR="00CF640C" w:rsidRDefault="00CF640C" w:rsidP="000479A1">
      <w:pPr>
        <w:rPr>
          <w:u w:val="single"/>
          <w:lang w:val="es-SV"/>
        </w:rPr>
      </w:pPr>
    </w:p>
    <w:p w14:paraId="708918EF" w14:textId="401E4359" w:rsidR="00FC2E2A" w:rsidRPr="00FC2E2A" w:rsidRDefault="00FC2E2A" w:rsidP="000479A1">
      <w:pPr>
        <w:rPr>
          <w:lang w:val="es-SV"/>
        </w:rPr>
      </w:pPr>
      <w:proofErr w:type="gramStart"/>
      <w:r w:rsidRPr="00FC2E2A">
        <w:rPr>
          <w:lang w:val="es-SV"/>
        </w:rPr>
        <w:t>Total</w:t>
      </w:r>
      <w:proofErr w:type="gramEnd"/>
      <w:r w:rsidRPr="00FC2E2A">
        <w:rPr>
          <w:lang w:val="es-SV"/>
        </w:rPr>
        <w:t xml:space="preserve"> a pagar</w:t>
      </w:r>
      <w:r>
        <w:rPr>
          <w:lang w:val="es-SV"/>
        </w:rPr>
        <w:t>: TRESCIENTOS CUARENTA Y NUEVE DÓLARES</w:t>
      </w:r>
    </w:p>
    <w:p w14:paraId="36CAFEF3" w14:textId="77777777" w:rsidR="00EC4E68" w:rsidRDefault="00EC4E68" w:rsidP="00D03F13">
      <w:pPr>
        <w:rPr>
          <w:lang w:val="es-SV"/>
        </w:rPr>
      </w:pPr>
    </w:p>
    <w:p w14:paraId="2F8C42DE" w14:textId="77777777" w:rsidR="00EC4E68" w:rsidRDefault="00EC4E68" w:rsidP="00D03F13">
      <w:pPr>
        <w:rPr>
          <w:lang w:val="es-SV"/>
        </w:rPr>
      </w:pPr>
    </w:p>
    <w:p w14:paraId="7070E4A3" w14:textId="77777777" w:rsidR="00EC4E68" w:rsidRDefault="00EC4E68" w:rsidP="00D03F13">
      <w:pPr>
        <w:rPr>
          <w:lang w:val="es-SV"/>
        </w:rPr>
      </w:pPr>
    </w:p>
    <w:p w14:paraId="3E3FECA4" w14:textId="77777777" w:rsidR="00EC4E68" w:rsidRDefault="00EC4E68" w:rsidP="00D03F13">
      <w:pPr>
        <w:rPr>
          <w:lang w:val="es-SV"/>
        </w:rPr>
      </w:pPr>
    </w:p>
    <w:p w14:paraId="3BCBB6C4" w14:textId="35663196" w:rsidR="005364F3" w:rsidRPr="00FC2E2A" w:rsidRDefault="00D03F13" w:rsidP="00EC4E68">
      <w:pPr>
        <w:jc w:val="center"/>
        <w:rPr>
          <w:lang w:val="es-SV"/>
        </w:rPr>
      </w:pPr>
      <w:r w:rsidRPr="001B3096">
        <w:rPr>
          <w:lang w:val="es-SV"/>
        </w:rPr>
        <w:t>VISÍTENOS Y SERÁ AMABLEMENTE ATENDIDO POR NUESTRO PERSONAL</w:t>
      </w:r>
    </w:p>
    <w:sectPr w:rsidR="005364F3" w:rsidRPr="00FC2E2A" w:rsidSect="001B30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4097206">
    <w:abstractNumId w:val="8"/>
  </w:num>
  <w:num w:numId="2" w16cid:durableId="1074429782">
    <w:abstractNumId w:val="6"/>
  </w:num>
  <w:num w:numId="3" w16cid:durableId="831214773">
    <w:abstractNumId w:val="5"/>
  </w:num>
  <w:num w:numId="4" w16cid:durableId="1121651060">
    <w:abstractNumId w:val="4"/>
  </w:num>
  <w:num w:numId="5" w16cid:durableId="1295450743">
    <w:abstractNumId w:val="7"/>
  </w:num>
  <w:num w:numId="6" w16cid:durableId="1127973">
    <w:abstractNumId w:val="3"/>
  </w:num>
  <w:num w:numId="7" w16cid:durableId="1170288138">
    <w:abstractNumId w:val="2"/>
  </w:num>
  <w:num w:numId="8" w16cid:durableId="1071074106">
    <w:abstractNumId w:val="1"/>
  </w:num>
  <w:num w:numId="9" w16cid:durableId="1505782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79A1"/>
    <w:rsid w:val="00050E6A"/>
    <w:rsid w:val="0006063C"/>
    <w:rsid w:val="000907EE"/>
    <w:rsid w:val="000A0971"/>
    <w:rsid w:val="000E5453"/>
    <w:rsid w:val="0010356B"/>
    <w:rsid w:val="0011207C"/>
    <w:rsid w:val="00146195"/>
    <w:rsid w:val="0015074B"/>
    <w:rsid w:val="001B3096"/>
    <w:rsid w:val="00250EEB"/>
    <w:rsid w:val="002943AC"/>
    <w:rsid w:val="0029639D"/>
    <w:rsid w:val="00297AFF"/>
    <w:rsid w:val="002B0103"/>
    <w:rsid w:val="00326F90"/>
    <w:rsid w:val="00375295"/>
    <w:rsid w:val="00387239"/>
    <w:rsid w:val="004039A5"/>
    <w:rsid w:val="004336E3"/>
    <w:rsid w:val="00482A5A"/>
    <w:rsid w:val="005364F3"/>
    <w:rsid w:val="00555349"/>
    <w:rsid w:val="005A06AE"/>
    <w:rsid w:val="005E3008"/>
    <w:rsid w:val="00665420"/>
    <w:rsid w:val="00680600"/>
    <w:rsid w:val="00684875"/>
    <w:rsid w:val="00696732"/>
    <w:rsid w:val="006F4D60"/>
    <w:rsid w:val="007269AA"/>
    <w:rsid w:val="00737675"/>
    <w:rsid w:val="00755C05"/>
    <w:rsid w:val="007F1539"/>
    <w:rsid w:val="007F5BAE"/>
    <w:rsid w:val="00804C92"/>
    <w:rsid w:val="00870704"/>
    <w:rsid w:val="008724FB"/>
    <w:rsid w:val="008A279E"/>
    <w:rsid w:val="00906189"/>
    <w:rsid w:val="00942C23"/>
    <w:rsid w:val="009461D7"/>
    <w:rsid w:val="00965B98"/>
    <w:rsid w:val="00A53CDD"/>
    <w:rsid w:val="00A83D6F"/>
    <w:rsid w:val="00AA1D8D"/>
    <w:rsid w:val="00AE0B63"/>
    <w:rsid w:val="00B158E1"/>
    <w:rsid w:val="00B47730"/>
    <w:rsid w:val="00B51E56"/>
    <w:rsid w:val="00B941E7"/>
    <w:rsid w:val="00C811DE"/>
    <w:rsid w:val="00C92FEB"/>
    <w:rsid w:val="00CB0664"/>
    <w:rsid w:val="00CC3871"/>
    <w:rsid w:val="00CD28B1"/>
    <w:rsid w:val="00CF4611"/>
    <w:rsid w:val="00CF640C"/>
    <w:rsid w:val="00D03F13"/>
    <w:rsid w:val="00D273BE"/>
    <w:rsid w:val="00D858AC"/>
    <w:rsid w:val="00E51887"/>
    <w:rsid w:val="00EC4E68"/>
    <w:rsid w:val="00F011E4"/>
    <w:rsid w:val="00F516F1"/>
    <w:rsid w:val="00F564EA"/>
    <w:rsid w:val="00FC2E2A"/>
    <w:rsid w:val="00FC693F"/>
    <w:rsid w:val="00FD050F"/>
    <w:rsid w:val="00FD2813"/>
    <w:rsid w:val="00FE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7D82EE98"/>
  <w14:defaultImageDpi w14:val="300"/>
  <w15:docId w15:val="{317EA235-C0CB-4684-9648-944B04C12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FC2E2A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C2E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5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3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0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2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omercialtph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75</Words>
  <Characters>417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Jaime Palacios</cp:lastModifiedBy>
  <cp:revision>38</cp:revision>
  <dcterms:created xsi:type="dcterms:W3CDTF">2013-12-23T23:15:00Z</dcterms:created>
  <dcterms:modified xsi:type="dcterms:W3CDTF">2025-07-04T03:38:00Z</dcterms:modified>
  <cp:category/>
</cp:coreProperties>
</file>