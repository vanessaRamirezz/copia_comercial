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EVELIN PAZ MENDOZA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CIUDAD ARCE ZAPOTITAN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60715421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gersonsolorzano2010@gmail.com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12 meses de garantia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2025-08-05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CIPFUL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Cama de resorte durafoam plus full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$199.00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$199.00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$199.00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CIENTO NOVENTA Y NUEVE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