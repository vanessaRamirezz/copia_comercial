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ALEX NORBERTO PEREZ MAYORGA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FINAL CALLE PPAL SANTO TOMAS CASA 47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78707398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mueblesperez1@hotmail.com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ALMOCA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Almohada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$2.50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$2.50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$2.50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DOS DÓLARES CON CINCUENTA CENTAVOS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