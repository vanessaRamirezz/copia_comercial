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046"/>
        <w:gridCol w:w="2694"/>
      </w:tblGrid>
      <w:tr w:rsidR="00D03F13" w14:paraId="120036FD" w14:textId="77777777" w:rsidTr="000E056F">
        <w:tc>
          <w:tcPr>
            <w:tcW w:w="8046" w:type="dxa"/>
          </w:tcPr>
          <w:p w14:paraId="261384DD" w14:textId="77777777" w:rsidR="00D03F13" w:rsidRPr="001B3096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>E-MAIL: comercialtph@hotmail.com</w:t>
            </w:r>
          </w:p>
        </w:tc>
        <w:tc>
          <w:tcPr>
            <w:tcW w:w="2694" w:type="dxa"/>
          </w:tcPr>
          <w:p w14:paraId="55DCC862" w14:textId="77777777" w:rsidR="00D03F13" w:rsidRDefault="00D03F13" w:rsidP="000E056F">
            <w:r>
              <w:t>FACTURA</w:t>
            </w:r>
            <w:r>
              <w:br/>
              <w:t>No. 1435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056F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77777777" w:rsidR="00D03F13" w:rsidRDefault="00D03F13" w:rsidP="000E056F">
            <w:pPr>
              <w:jc w:val="center"/>
            </w:pPr>
            <w:r>
              <w:t>VENTA</w:t>
            </w:r>
          </w:p>
        </w:tc>
      </w:tr>
      <w:tr w:rsidR="00D03F13" w14:paraId="78C7F1FB" w14:textId="77777777" w:rsidTr="000E056F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7 CON VALOR DE CUOTA DE $27.72</w:t>
            </w:r>
          </w:p>
        </w:tc>
        <w:tc>
          <w:tcPr>
            <w:tcW w:w="850" w:type="dxa"/>
          </w:tcPr>
          <w:p w14:paraId="64958FA3" w14:textId="5FEA43A1" w:rsidR="00D03F13" w:rsidRDefault="00297AFF" w:rsidP="000E056F"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0E056F">
            <w:r>
              <w:t>$27.72</w:t>
            </w:r>
          </w:p>
        </w:tc>
        <w:tc>
          <w:tcPr>
            <w:tcW w:w="1276" w:type="dxa"/>
          </w:tcPr>
          <w:p w14:paraId="1800FBC8" w14:textId="77777777" w:rsidR="00D03F13" w:rsidRDefault="00D03F13" w:rsidP="000E056F"/>
        </w:tc>
      </w:tr>
      <w:tr w:rsidR="00D03F13" w14:paraId="78C7F1FB" w14:textId="77777777" w:rsidTr="000E056F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8 CON VALOR DE CUOTA DE $27.72</w:t>
            </w:r>
          </w:p>
        </w:tc>
        <w:tc>
          <w:tcPr>
            <w:tcW w:w="850" w:type="dxa"/>
          </w:tcPr>
          <w:p w14:paraId="64958FA3" w14:textId="5FEA43A1" w:rsidR="00D03F13" w:rsidRDefault="00297AFF" w:rsidP="000E056F"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0E056F">
            <w:r>
              <w:t>$27.72</w:t>
            </w:r>
          </w:p>
        </w:tc>
        <w:tc>
          <w:tcPr>
            <w:tcW w:w="1276" w:type="dxa"/>
          </w:tcPr>
          <w:p w14:paraId="1800FBC8" w14:textId="77777777" w:rsidR="00D03F13" w:rsidRDefault="00D03F13" w:rsidP="000E056F"/>
        </w:tc>
      </w:tr>
      <w:tr w:rsidR="00D03F13" w14:paraId="78C7F1FB" w14:textId="77777777" w:rsidTr="000E056F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9 CON VALOR DE CUOTA DE $27.72</w:t>
            </w:r>
          </w:p>
        </w:tc>
        <w:tc>
          <w:tcPr>
            <w:tcW w:w="850" w:type="dxa"/>
          </w:tcPr>
          <w:p w14:paraId="64958FA3" w14:textId="5FEA43A1" w:rsidR="00D03F13" w:rsidRDefault="00297AFF" w:rsidP="000E056F"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0E056F">
            <w:r>
              <w:t>$27.72</w:t>
            </w:r>
          </w:p>
        </w:tc>
        <w:tc>
          <w:tcPr>
            <w:tcW w:w="1276" w:type="dxa"/>
          </w:tcPr>
          <w:p w14:paraId="1800FBC8" w14:textId="77777777" w:rsidR="00D03F13" w:rsidRDefault="00D03F13" w:rsidP="000E056F"/>
        </w:tc>
      </w:tr>
      <w:tr w:rsidR="00D03F13" w14:paraId="78C7F1FB" w14:textId="77777777" w:rsidTr="000E056F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10 CON VALOR DE CUOTA DE $27.72</w:t>
            </w:r>
          </w:p>
        </w:tc>
        <w:tc>
          <w:tcPr>
            <w:tcW w:w="850" w:type="dxa"/>
          </w:tcPr>
          <w:p w14:paraId="64958FA3" w14:textId="5FEA43A1" w:rsidR="00D03F13" w:rsidRDefault="00297AFF" w:rsidP="000E056F"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0E056F">
            <w:r>
              <w:t>$27.72</w:t>
            </w:r>
          </w:p>
        </w:tc>
        <w:tc>
          <w:tcPr>
            <w:tcW w:w="1276" w:type="dxa"/>
          </w:tcPr>
          <w:p w14:paraId="1800FBC8" w14:textId="77777777" w:rsidR="00D03F13" w:rsidRDefault="00D03F13" w:rsidP="000E056F"/>
        </w:tc>
      </w:tr>
      <w:tr w:rsidR="00D03F13" w14:paraId="78C7F1FB" w14:textId="77777777" w:rsidTr="000E056F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11 CON VALOR DE CUOTA DE $27.72</w:t>
            </w:r>
          </w:p>
        </w:tc>
        <w:tc>
          <w:tcPr>
            <w:tcW w:w="850" w:type="dxa"/>
          </w:tcPr>
          <w:p w14:paraId="64958FA3" w14:textId="5FEA43A1" w:rsidR="00D03F13" w:rsidRDefault="00297AFF" w:rsidP="000E056F"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0E056F">
            <w:r>
              <w:t>$27.72</w:t>
            </w:r>
          </w:p>
        </w:tc>
        <w:tc>
          <w:tcPr>
            <w:tcW w:w="1276" w:type="dxa"/>
          </w:tcPr>
          <w:p w14:paraId="1800FBC8" w14:textId="77777777" w:rsidR="00D03F13" w:rsidRDefault="00D03F13" w:rsidP="000E056F"/>
        </w:tc>
      </w:tr>
      <w:tr w:rsidR="00D03F13" w14:paraId="78C7F1FB" w14:textId="77777777" w:rsidTr="000E056F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12 CON VALOR DE CUOTA DE $27.72</w:t>
            </w:r>
          </w:p>
        </w:tc>
        <w:tc>
          <w:tcPr>
            <w:tcW w:w="850" w:type="dxa"/>
          </w:tcPr>
          <w:p w14:paraId="64958FA3" w14:textId="5FEA43A1" w:rsidR="00D03F13" w:rsidRDefault="00297AFF" w:rsidP="000E056F"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0E056F">
            <w:r>
              <w:t>$27.72</w:t>
            </w:r>
          </w:p>
        </w:tc>
        <w:tc>
          <w:tcPr>
            <w:tcW w:w="1276" w:type="dxa"/>
          </w:tcPr>
          <w:p w14:paraId="1800FBC8" w14:textId="77777777" w:rsidR="00D03F13" w:rsidRDefault="00D03F13" w:rsidP="000E056F"/>
        </w:tc>
      </w:tr>
    </w:tbl>
    <w:p w14:paraId="7DD8094B" w14:textId="7DDFFD99" w:rsidR="00CF640C" w:rsidRPr="00A83D6F" w:rsidRDefault="00CF640C" w:rsidP="000479A1">
      <w:pPr>
        <w:rPr>
          <w:u w:val="single"/>
          <w:lang w:val="es-SV"/>
        </w:rPr>
      </w:pPr>
    </w:p>
    <w:p w14:paraId="783B80FA" w14:textId="77777777" w:rsidR="00D03F13" w:rsidRPr="001B3096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p w14:paraId="3BCBB6C4" w14:textId="05018337" w:rsidR="005364F3" w:rsidRPr="002B0103" w:rsidRDefault="005364F3" w:rsidP="00D03F13">
      <w:pPr>
        <w:rPr>
          <w:lang w:val="es-SV"/>
        </w:rPr>
      </w:pPr>
    </w:p>
    <w:sectPr w:rsidR="005364F3" w:rsidRPr="002B0103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10356B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4039A5"/>
    <w:rsid w:val="004336E3"/>
    <w:rsid w:val="00482A5A"/>
    <w:rsid w:val="005364F3"/>
    <w:rsid w:val="00555349"/>
    <w:rsid w:val="006F4D60"/>
    <w:rsid w:val="00804C92"/>
    <w:rsid w:val="00870704"/>
    <w:rsid w:val="008724FB"/>
    <w:rsid w:val="008A279E"/>
    <w:rsid w:val="00965B98"/>
    <w:rsid w:val="00A83D6F"/>
    <w:rsid w:val="00AA1D8D"/>
    <w:rsid w:val="00B47730"/>
    <w:rsid w:val="00B51E56"/>
    <w:rsid w:val="00C811DE"/>
    <w:rsid w:val="00CB0664"/>
    <w:rsid w:val="00CD28B1"/>
    <w:rsid w:val="00CF640C"/>
    <w:rsid w:val="00D03F13"/>
    <w:rsid w:val="00D273BE"/>
    <w:rsid w:val="00F516F1"/>
    <w:rsid w:val="00FC693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PALACIOS GARCÍA JAIME EDGARDO</cp:lastModifiedBy>
  <cp:revision>17</cp:revision>
  <dcterms:created xsi:type="dcterms:W3CDTF">2013-12-23T23:15:00Z</dcterms:created>
  <dcterms:modified xsi:type="dcterms:W3CDTF">2024-12-09T20:12:00Z</dcterms:modified>
  <cp:category/>
</cp:coreProperties>
</file>