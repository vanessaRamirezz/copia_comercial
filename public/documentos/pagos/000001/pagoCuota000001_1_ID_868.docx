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HONAN AMAYA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2025-08-03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CM4QCL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4q c/t de vidrio m/j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$85.00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$85.00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$85.00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OCHENTA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