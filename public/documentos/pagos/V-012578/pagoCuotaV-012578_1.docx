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SANTOS JORGE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796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$47.00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