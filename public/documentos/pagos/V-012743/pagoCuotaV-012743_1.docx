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MIRNA RODE DIAZ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779</w:t>
            </w:r>
            <w:r w:rsidR="008D49FB">
              <w:br/>
              <w:t>2025-06-25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$36.95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$36.95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$36.95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$36.95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SEIS DÓLARES CON NOVENTA Y CINCO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