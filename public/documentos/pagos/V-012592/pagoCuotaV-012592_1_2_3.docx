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KARLA GUADALUPE PEREZ PEREZ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925</w:t>
            </w:r>
            <w:r w:rsidR="008D49FB">
              <w:br/>
              <w:t>2025-07-11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$23.00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$23.00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$23.00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18 con valor de cuota de $23.00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$23.00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$23.00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19 con valor de cuota de $23.00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$23.00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$23.00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SESENTA Y NUEVE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