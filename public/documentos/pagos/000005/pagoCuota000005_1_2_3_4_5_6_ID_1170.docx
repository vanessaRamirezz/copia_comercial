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ZAIRA LARA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LAS REJAS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0000-0000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Zairalara7315@gmail.com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306HZRR015902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</w:t>
            </w:r>
          </w:p>
          <w:p w14:paraId="55DCC862" w14:textId="64325AC1" w:rsidR="00680600" w:rsidRDefault="00680600" w:rsidP="000E056F">
            <w:r>
              <w:t>2025-08-10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LGCJ44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Equipo d/sonido lg m/cj44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$220.00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$220.00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CAFR16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Cama fresh 1.60 metros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$185.00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$185.00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CWB1MT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Camas wilson basica de 1 metro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$130.00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$130.00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TRASTE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Trastero de metal tecnitub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$75.00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$75.00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PRMT80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Plancha alisadora  p/cabello remington rmts-8001w25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$50.00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$50.00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VE18CL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Ventilador de 18" plastico negro aspa de color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$25.00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$25.00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$685.00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SEISCIENTOS OCHENTA Y CINCO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