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DEISI ELIZABETH NOLASCO PEREZ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 AÑO GARANTIA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CIF160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indufoam fresco foam 1.60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