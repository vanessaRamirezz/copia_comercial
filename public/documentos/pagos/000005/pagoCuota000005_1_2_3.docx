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LH1682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haceb 16kg d1600-9001182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CM5032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mabe silver 20'm/em5032bapso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CERO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