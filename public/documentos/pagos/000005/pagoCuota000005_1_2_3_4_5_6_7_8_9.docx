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edwin m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3 con valor $0.41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$0.41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$0.41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4 con valor de cuota de $3.47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$3.47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$3.47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5 con valor de cuota de $3.47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$3.47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$3.47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6 con valor de cuota de $3.47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$3.47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$3.47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7 con valor de cuota de $3.47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$3.47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$3.47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8 con valor de cuota de $3.47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$3.47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$3.47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9 con valor de cuota de $3.47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$3.47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$3.47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10 con valor de cuota de $3.47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$3.47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$3.47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11 con valor de abono de $0.30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$0.30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$0.30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VEINTICINCO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PALACIOS GARCÍA JAIME EDGARDO</cp:lastModifiedBy>
  <cp:revision>25</cp:revision>
  <dcterms:created xsi:type="dcterms:W3CDTF">2013-12-23T23:15:00Z</dcterms:created>
  <dcterms:modified xsi:type="dcterms:W3CDTF">2025-01-07T02:31:00Z</dcterms:modified>
  <cp:category/>
</cp:coreProperties>
</file>