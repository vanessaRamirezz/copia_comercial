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CRISTINA  HERNANDEZ DE CORTEZ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TAMANIQUE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7044-2329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PP1MMP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p/pupusas de 1.00 mts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$200.00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$200.00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