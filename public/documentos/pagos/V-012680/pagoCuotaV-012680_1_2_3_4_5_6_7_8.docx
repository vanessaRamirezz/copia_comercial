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MANUEL CRUZ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838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14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15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16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OCHENTA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