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MANUEL CRUZ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732</w:t>
            </w:r>
            <w:r w:rsidR="008D49FB">
              <w:br/>
              <w:t>2025-06-18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9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