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RENE ALONSO REYES HERNANDEZ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795</w:t>
            </w:r>
            <w:r w:rsidR="008D49FB">
              <w:br/>
              <w:t>2025-06-27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11 con valor de cuota de $23.00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$23.00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$23.00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VEINTITRÉS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