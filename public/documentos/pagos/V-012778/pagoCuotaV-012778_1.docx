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LIDIA DEL ROSARIO CAMPOS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979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