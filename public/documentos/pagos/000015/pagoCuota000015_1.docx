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Juan Antonio Guardado Arias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959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$16.21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DIECISÉIS DÓLARES CON VEINTIUNO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