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FELIX ANTILLON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899</w:t>
            </w:r>
            <w:r w:rsidR="008D49FB">
              <w:br/>
              <w:t>2025-07-08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$37.00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