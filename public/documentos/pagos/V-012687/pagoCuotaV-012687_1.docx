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MARITZA ROSALES DE CORTEZ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984</w:t>
            </w:r>
            <w:r w:rsidR="008D49FB">
              <w:br/>
              <w:t>2025-07-19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8 con valor de cuota de $100.00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$100.00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$100.00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$100.00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