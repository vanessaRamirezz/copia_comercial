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ALFONSO DE JESúS GUZMAN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Cl ppl bo calvario san José villanueva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42602308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2025-07-23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RF13G3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Refrigeradora frigidaire 5' f/h s m/frtm13g3h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$290.00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$290.00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$290.00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DOSCIENTOS NOVENTA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