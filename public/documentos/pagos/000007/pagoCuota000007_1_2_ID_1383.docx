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FIDEL ANGEL RODRIGUEZ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MANGUITO LA LIBERTAD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CMP4QT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mesa iml 4q peltrados c/tapa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$60.00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$60.00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$70.00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SETENTA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