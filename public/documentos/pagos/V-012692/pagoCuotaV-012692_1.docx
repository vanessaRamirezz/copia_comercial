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ADA BEATRIZ CORNEJO GRANDE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826</w:t>
            </w:r>
            <w:r w:rsidR="008D49FB">
              <w:br/>
              <w:t>2025-06-30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$50.00, más un interés generado de $3.49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$53.49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$53.49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$53.49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Y TRES DÓLARES CON CUARENTA Y NUEVE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