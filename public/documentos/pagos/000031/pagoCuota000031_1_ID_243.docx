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JAQUELIN YAMILET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1234567890
Garantía: 1 mes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789</w:t>
            </w:r>
          </w:p>
          <w:p w14:paraId="55DCC862" w14:textId="64325AC1" w:rsidR="00680600" w:rsidRDefault="00680600" w:rsidP="000E056F">
            <w:r>
              <w:t>2025-06-25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COL1MT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Colchoneta estampada 1 mt. m/rocio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$70.00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SETENTA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