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KARLA HERNANDEZ MARTINEZ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KM 22 CTON SAN JERONIMO LOS PLANES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7066-1573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2025-07-29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CIPFUL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 de resorte durafoam plus full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$200.00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$200.00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$200.00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DOSCIENTOS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