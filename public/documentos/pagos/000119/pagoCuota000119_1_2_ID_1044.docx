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SAYRA DE AREVALO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BARRIO SAN SIMON EL ZAPOTE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RC235S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cetron de 8" gris 1pta m/rcu235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$385.00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$385.00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VEMICL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mini con aspa de plastico 10" cl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CUATROCIENTOS TRES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