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IRMA ISABEL RENDEROS CHAVEZ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900</w:t>
            </w:r>
            <w:r w:rsidR="008D49FB">
              <w:br/>
              <w:t>2025-07-08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$54.00, más un interés generado de $6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