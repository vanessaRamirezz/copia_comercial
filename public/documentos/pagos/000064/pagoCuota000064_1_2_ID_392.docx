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ANGELA GOMEZ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COL MONTEMARIA ATEOS SACACOYO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410WSELEY172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929</w:t>
            </w:r>
          </w:p>
          <w:p w14:paraId="55DCC862" w14:textId="64325AC1" w:rsidR="00680600" w:rsidRDefault="00680600" w:rsidP="000E056F">
            <w:r>
              <w:t>2025-07-12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LG13KG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lg 29 lbs m/wt13mpbpk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$315.00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$315.00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COCHEC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Coche para bb estampado m/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$65.00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$65.00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OCHENTA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