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JOAQUIN PEREZ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982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$16.88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$16.88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$16.88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$16.88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$16.88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$16.88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24 con valor de cuota de $16.88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$16.88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$16.88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$50.64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DÓLARES CON SESENTA Y CUATRO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