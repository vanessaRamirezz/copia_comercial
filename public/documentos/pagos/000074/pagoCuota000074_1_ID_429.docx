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MARTHA CORTEZ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966</w:t>
            </w:r>
          </w:p>
          <w:p w14:paraId="55DCC862" w14:textId="64325AC1" w:rsidR="00680600" w:rsidRDefault="00680600" w:rsidP="000E056F">
            <w:r>
              <w:t>2025-07-16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RCL138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cl 138 2 ptas 7"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CINCUENTA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