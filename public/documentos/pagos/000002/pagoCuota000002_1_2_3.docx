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ALEX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0003-00000002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cuota(s) número(s) 1, 2, y  abono a cuota número 3, la cantidad de 42.28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$247.84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$247.84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Cobro de interés por mora de $2.16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$2.16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$2.16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