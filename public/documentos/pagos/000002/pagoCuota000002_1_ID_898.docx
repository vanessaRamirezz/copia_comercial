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JACQUELINNE ELIZABETH COCA RAMIREZ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SAN ANDRES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7438-2519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Elizabethcoca7834@gmail.com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12600BTU/H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</w:t>
            </w:r>
          </w:p>
          <w:p w14:paraId="55DCC862" w14:textId="64325AC1" w:rsidR="00680600" w:rsidRDefault="00680600" w:rsidP="000E056F">
            <w:r>
              <w:t>2025-08-04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CCL325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 full a.t/v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$310.00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$310.00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$310.00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TRESCIENTOS DIEZ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