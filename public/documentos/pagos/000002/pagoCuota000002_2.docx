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FC2E2A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${nombreCliente}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${noContrato}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559"/>
        <w:gridCol w:w="993"/>
      </w:tblGrid>
      <w:tr w:rsidR="00D03F13" w14:paraId="673E16FC" w14:textId="77777777" w:rsidTr="00B941E7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559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993" w:type="dxa"/>
          </w:tcPr>
          <w:p w14:paraId="65B837B5" w14:textId="77777777" w:rsidR="00D03F13" w:rsidRDefault="00D03F13" w:rsidP="000E056F">
            <w:pPr>
              <w:jc w:val="center"/>
            </w:pPr>
            <w:r>
              <w:t>VENTA</w:t>
            </w:r>
          </w:p>
        </w:tc>
      </w:tr>
      <w:tr w:rsidR="00D03F13" w14:paraId="78C7F1FB" w14:textId="77777777" w:rsidTr="00B941E7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$37.87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559" w:type="dxa"/>
          </w:tcPr>
          <w:p w14:paraId="58B44D29" w14:textId="39317080" w:rsidR="00D03F13" w:rsidRDefault="00297AFF" w:rsidP="000E056F">
            <w:r>
              <w:t>$37.87</w:t>
            </w:r>
          </w:p>
        </w:tc>
        <w:tc>
          <w:tcPr>
            <w:tcW w:w="993" w:type="dxa"/>
          </w:tcPr>
          <w:p w14:paraId="1800FBC8" w14:textId="77777777" w:rsidR="00D03F13" w:rsidRDefault="00D03F13" w:rsidP="000E056F"/>
        </w:tc>
      </w:tr>
      <w:tr w:rsidR="00FC2E2A" w14:paraId="5B35F1AA" w14:textId="77777777" w:rsidTr="00B941E7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77777777" w:rsidR="00FC2E2A" w:rsidRDefault="00FC2E2A" w:rsidP="000E056F"/>
        </w:tc>
        <w:tc>
          <w:tcPr>
            <w:tcW w:w="1559" w:type="dxa"/>
          </w:tcPr>
          <w:p w14:paraId="08200B7C" w14:textId="45572B2F" w:rsidR="00FC2E2A" w:rsidRDefault="00FC2E2A" w:rsidP="000E056F">
            <w:r>
              <w:t>$37.87</w:t>
            </w:r>
          </w:p>
        </w:tc>
        <w:tc>
          <w:tcPr>
            <w:tcW w:w="993" w:type="dxa"/>
          </w:tcPr>
          <w:p w14:paraId="506559E1" w14:textId="77777777" w:rsidR="00FC2E2A" w:rsidRDefault="00FC2E2A" w:rsidP="000E056F"/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SIETE DÓLARES CON ochenta y siete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10356B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4039A5"/>
    <w:rsid w:val="004336E3"/>
    <w:rsid w:val="00482A5A"/>
    <w:rsid w:val="005364F3"/>
    <w:rsid w:val="00555349"/>
    <w:rsid w:val="006F4D60"/>
    <w:rsid w:val="00804C92"/>
    <w:rsid w:val="00870704"/>
    <w:rsid w:val="008724FB"/>
    <w:rsid w:val="008A279E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19</cp:revision>
  <dcterms:created xsi:type="dcterms:W3CDTF">2013-12-23T23:15:00Z</dcterms:created>
  <dcterms:modified xsi:type="dcterms:W3CDTF">2025-01-04T02:54:00Z</dcterms:modified>
  <cp:category/>
</cp:coreProperties>
</file>