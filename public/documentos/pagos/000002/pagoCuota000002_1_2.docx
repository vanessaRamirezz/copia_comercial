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5E3008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ALEX</w:t>
            </w:r>
          </w:p>
        </w:tc>
        <w:tc>
          <w:tcPr>
            <w:tcW w:w="3261" w:type="dxa"/>
          </w:tcPr>
          <w:p w14:paraId="55DCC862" w14:textId="4D9A42F4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0003-00000002</w:t>
            </w:r>
          </w:p>
        </w:tc>
      </w:tr>
    </w:tbl>
    <w:p w14:paraId="2D4A4427" w14:textId="77777777" w:rsidR="00D03F13" w:rsidRDefault="00D03F13" w:rsidP="00D03F13">
      <w:r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proofErr w:type="gramStart"/>
            <w:r>
              <w:t>CANT</w:t>
            </w:r>
            <w:proofErr w:type="gramEnd"/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cuota(s) número(s) 1, y  abono a cuota número 2, la cantidad de 14.82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$117.60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$117.60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Cobro de interés por mora de $2.40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$2.40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$2.40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$120.00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proofErr w:type="gramStart"/>
      <w:r w:rsidRPr="00FC2E2A">
        <w:rPr>
          <w:lang w:val="es-SV"/>
        </w:rPr>
        <w:t>Total</w:t>
      </w:r>
      <w:proofErr w:type="gramEnd"/>
      <w:r w:rsidRPr="00FC2E2A">
        <w:rPr>
          <w:lang w:val="es-SV"/>
        </w:rPr>
        <w:t xml:space="preserve"> a pagar</w:t>
      </w:r>
      <w:r>
        <w:rPr>
          <w:lang w:val="es-SV"/>
        </w:rPr>
        <w:t>: CIENTO VEINTE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5364F3"/>
    <w:rsid w:val="00555349"/>
    <w:rsid w:val="005A06AE"/>
    <w:rsid w:val="005E3008"/>
    <w:rsid w:val="006F4D60"/>
    <w:rsid w:val="007F1539"/>
    <w:rsid w:val="00804C92"/>
    <w:rsid w:val="00870704"/>
    <w:rsid w:val="008724FB"/>
    <w:rsid w:val="008A279E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57</Words>
  <Characters>314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370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PALACIOS GARCÍA JAIME EDGARDO</cp:lastModifiedBy>
  <cp:revision>25</cp:revision>
  <dcterms:created xsi:type="dcterms:W3CDTF">2013-12-23T23:15:00Z</dcterms:created>
  <dcterms:modified xsi:type="dcterms:W3CDTF">2025-01-07T02:31:00Z</dcterms:modified>
  <cp:category/>
</cp:coreProperties>
</file>