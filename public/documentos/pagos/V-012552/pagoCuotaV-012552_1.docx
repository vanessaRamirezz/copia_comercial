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ANTONIO ZALDAÑA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727</w:t>
            </w:r>
            <w:r w:rsidR="008D49FB">
              <w:br/>
              <w:t>2025-06-17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$22.24, más un interés generado de $2.50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$24.74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$24.74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$24.74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VEINTICUATRO DÓLARES CON SETENTA Y CUATRO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