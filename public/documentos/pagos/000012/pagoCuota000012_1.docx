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DAVID ANTONIO RODRIGUEZ LOPEZ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968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 con valor de cuota de $32.00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$32.00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$32.00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$32.00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DOS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