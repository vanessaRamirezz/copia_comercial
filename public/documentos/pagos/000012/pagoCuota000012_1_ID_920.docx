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SAUL ALBERTO SALAS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NA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2025-08-05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CMEC2Q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ecosina 2q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$28.00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$28.00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$28.00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VEINTIOCHO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