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LUIS ALONSO GOMEZ MELARA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935</w:t>
            </w:r>
            <w:r w:rsidR="008D49FB">
              <w:br/>
              <w:t>2025-07-13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$16.17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$16.17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$16.17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$16.17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DIECISÉIS DÓLARES CON DIECISIETE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