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RAUL ARAGON LOPEZ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971</w:t>
            </w:r>
            <w:r w:rsidR="008D49FB">
              <w:br/>
              <w:t>2025-07-17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0 con valor de cuota de $50.00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$50.00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$50.00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$50.00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CINCUENTA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