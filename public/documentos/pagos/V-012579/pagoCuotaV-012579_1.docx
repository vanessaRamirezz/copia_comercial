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RAUL ARAGON LOPEZ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723</w:t>
            </w:r>
            <w:r w:rsidR="008D49FB">
              <w:br/>
              <w:t>2025-06-17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19 con valor de cuota de $22.24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$22.24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$22.24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$22.24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VEINTIDÓS DÓLARES CON VEINTICUATRO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