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JAQUELINE CELINA MORALEZ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JAYAQUE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2025-07-28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RCL200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 cl 200 de 8 pies de 1 puerta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$255.00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RCL148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cyl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$505.00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QUINIENTOS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