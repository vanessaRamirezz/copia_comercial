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GREGORIO GONZALEZ MARTINEZ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811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$28.50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$28.50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$28.50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$28.50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VEINTIOCHO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