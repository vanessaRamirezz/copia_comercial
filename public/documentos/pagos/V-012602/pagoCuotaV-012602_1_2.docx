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BERTA LIDIA GOMEZ VDA DE CASTILLO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778</w:t>
            </w:r>
            <w:r w:rsidR="008D49FB">
              <w:br/>
              <w:t>2025-06-25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$8.00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$8.00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$8.00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20 con valor de abono de $32.00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$32.00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