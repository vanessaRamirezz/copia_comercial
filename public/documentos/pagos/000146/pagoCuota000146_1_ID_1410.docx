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MELVIN ALONSO MOJICA GUZMAN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 JOSE VILLANUEVA LA LIBERTAD ESTE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1111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308HZGZ127911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LGCJ45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Equipo de sonido lg cj45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$375.00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$375.00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$375.00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SETENTA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