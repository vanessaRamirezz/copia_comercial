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ROSA MARAVILLA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812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$60.00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