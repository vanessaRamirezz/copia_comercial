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EDUARDO ENRIQUEZ SANCHEZ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HUIZUCAR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743</w:t>
            </w:r>
          </w:p>
          <w:p w14:paraId="55DCC862" w14:textId="64325AC1" w:rsidR="00680600" w:rsidRDefault="00680600" w:rsidP="000E056F">
            <w:r>
              <w:t>2025-06-19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RLG21W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lg 1p/fh 7 pies m/gu21wpp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