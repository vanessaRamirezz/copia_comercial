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MEYBI LARISSA GARCIA CRUZ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757</w:t>
            </w:r>
            <w:r w:rsidR="008D49FB">
              <w:br/>
              <w:t>2025-06-21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$45.00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