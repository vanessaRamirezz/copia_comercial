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VICTOR MANUEL TRIGUERROS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 JUAN OPICO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2025-08-03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LG13KG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Lavadora lg 29 lbs m/wt13mpbpk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$299.00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$299.00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NOVENTA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