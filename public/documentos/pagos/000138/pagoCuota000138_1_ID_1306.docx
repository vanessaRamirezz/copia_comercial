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MARCO ANTONIO GUADRON CASTILLO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Residencial el mirador san marcos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CH72D6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Congelador hisense 7 pies m/fc70d6bwxe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