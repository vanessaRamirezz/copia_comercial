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ANGELA MARITZA GARCIA GARCIA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987</w:t>
            </w:r>
            <w:r w:rsidR="008D49FB">
              <w:br/>
              <w:t>2025-07-19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$20.00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