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WENDY NATALIA MENDEZ ORELLANA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CAS MENDEZ MALDONADO  CTON EL PROGRESO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7761-8750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CIF140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 indufoom fresco foam de 1,40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$225.00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$225.00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$225.00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DOSCIENTOS VEINTICINCO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