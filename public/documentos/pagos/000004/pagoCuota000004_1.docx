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JORGE ALBERTO AMAYA FLORES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$100.00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