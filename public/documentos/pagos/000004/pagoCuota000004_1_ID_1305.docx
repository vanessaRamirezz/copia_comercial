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ALIDA MARIELA RAMIREZ PEÑATE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PUERTO DE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7015-4366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