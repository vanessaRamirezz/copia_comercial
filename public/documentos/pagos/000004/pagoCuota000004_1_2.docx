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5E3008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261384DD" w14:textId="6B9947F2" w:rsidR="00FC2E2A" w:rsidRPr="001B3096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edwin m</w:t>
            </w:r>
          </w:p>
        </w:tc>
        <w:tc>
          <w:tcPr>
            <w:tcW w:w="3261" w:type="dxa"/>
          </w:tcPr>
          <w:p w14:paraId="55DCC862" w14:textId="4D9A42F4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702</w:t>
            </w:r>
          </w:p>
        </w:tc>
      </w:tr>
    </w:tbl>
    <w:p w14:paraId="2D4A4427" w14:textId="77777777" w:rsidR="00D03F13" w:rsidRDefault="00D03F13" w:rsidP="00D03F13">
      <w:r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5529"/>
        <w:gridCol w:w="850"/>
        <w:gridCol w:w="1276"/>
        <w:gridCol w:w="1276"/>
      </w:tblGrid>
      <w:tr w:rsidR="00D03F13" w14:paraId="673E16FC" w14:textId="77777777" w:rsidTr="00D858AC">
        <w:tc>
          <w:tcPr>
            <w:tcW w:w="1809" w:type="dxa"/>
            <w:shd w:val="clear" w:color="auto" w:fill="FFFFFF" w:themeFill="background1"/>
          </w:tcPr>
          <w:p w14:paraId="1525678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CÓDIGO</w:t>
            </w:r>
          </w:p>
        </w:tc>
        <w:tc>
          <w:tcPr>
            <w:tcW w:w="5529" w:type="dxa"/>
            <w:shd w:val="clear" w:color="auto" w:fill="FFFFFF" w:themeFill="background1"/>
          </w:tcPr>
          <w:p w14:paraId="5700A9D0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DESCRIPCIÓN</w:t>
            </w:r>
          </w:p>
        </w:tc>
        <w:tc>
          <w:tcPr>
            <w:tcW w:w="850" w:type="dxa"/>
            <w:shd w:val="clear" w:color="auto" w:fill="FFFFFF" w:themeFill="background1"/>
          </w:tcPr>
          <w:p w14:paraId="4F7F644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proofErr w:type="gramStart"/>
            <w:r w:rsidRPr="00A53CDD">
              <w:rPr>
                <w:b/>
                <w:bCs/>
              </w:rPr>
              <w:t>CANT</w:t>
            </w:r>
            <w:proofErr w:type="gramEnd"/>
          </w:p>
        </w:tc>
        <w:tc>
          <w:tcPr>
            <w:tcW w:w="1276" w:type="dxa"/>
            <w:shd w:val="clear" w:color="auto" w:fill="FFFFFF" w:themeFill="background1"/>
          </w:tcPr>
          <w:p w14:paraId="65360DB1" w14:textId="7B6B8F64" w:rsidR="00D03F13" w:rsidRPr="00A53CDD" w:rsidRDefault="00F564EA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P/</w:t>
            </w:r>
            <w:r w:rsidR="00D03F13" w:rsidRPr="00A53CDD">
              <w:rPr>
                <w:b/>
                <w:bCs/>
              </w:rPr>
              <w:t>UNIT</w:t>
            </w:r>
          </w:p>
        </w:tc>
        <w:tc>
          <w:tcPr>
            <w:tcW w:w="1276" w:type="dxa"/>
            <w:shd w:val="clear" w:color="auto" w:fill="FFFFFF" w:themeFill="background1"/>
          </w:tcPr>
          <w:p w14:paraId="65B837B5" w14:textId="0F5A8395" w:rsidR="00D03F13" w:rsidRPr="00A53CDD" w:rsidRDefault="00942C23" w:rsidP="000E056F">
            <w:pPr>
              <w:jc w:val="center"/>
              <w:rPr>
                <w:b/>
                <w:bCs/>
                <w:u w:val="single"/>
              </w:rPr>
            </w:pPr>
            <w:r w:rsidRPr="00A53CDD">
              <w:rPr>
                <w:b/>
                <w:bCs/>
              </w:rPr>
              <w:t>TOTAL</w:t>
            </w:r>
          </w:p>
        </w:tc>
      </w:tr>
      <w:tr w:rsidR="00D03F13" w14:paraId="78C7F1FB" w14:textId="77777777" w:rsidTr="00D858AC">
        <w:tc>
          <w:tcPr>
            <w:tcW w:w="1809" w:type="dxa"/>
          </w:tcPr>
          <w:p w14:paraId="5404A187" w14:textId="41341673" w:rsidR="00D03F13" w:rsidRDefault="00684875" w:rsidP="000E056F">
            <w:r>
              <w:t>LH1682</w:t>
            </w:r>
          </w:p>
        </w:tc>
        <w:tc>
          <w:tcPr>
            <w:tcW w:w="5529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Lavadora haceb 16kg d1600-9001182</w:t>
            </w:r>
          </w:p>
        </w:tc>
        <w:tc>
          <w:tcPr>
            <w:tcW w:w="850" w:type="dxa"/>
          </w:tcPr>
          <w:p w14:paraId="64958FA3" w14:textId="5FEA43A1" w:rsidR="00D03F13" w:rsidRDefault="00297AFF" w:rsidP="007269A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7269AA">
            <w:pPr>
              <w:jc w:val="right"/>
            </w:pPr>
            <w:r>
              <w:t>$0.00</w:t>
            </w:r>
          </w:p>
        </w:tc>
        <w:tc>
          <w:tcPr>
            <w:tcW w:w="1276" w:type="dxa"/>
          </w:tcPr>
          <w:p w14:paraId="1800FBC8" w14:textId="3D6E3123" w:rsidR="00D03F13" w:rsidRDefault="00906189" w:rsidP="007269AA">
            <w:pPr>
              <w:jc w:val="right"/>
            </w:pPr>
            <w:r>
              <w:t>$0.00</w:t>
            </w:r>
          </w:p>
        </w:tc>
      </w:tr>
      <w:tr w:rsidR="00D03F13" w14:paraId="78C7F1FB" w14:textId="77777777" w:rsidTr="00D858AC">
        <w:tc>
          <w:tcPr>
            <w:tcW w:w="1809" w:type="dxa"/>
          </w:tcPr>
          <w:p w14:paraId="5404A187" w14:textId="41341673" w:rsidR="00D03F13" w:rsidRDefault="00684875" w:rsidP="000E056F">
            <w:r>
              <w:t>ALMOCA</w:t>
            </w:r>
          </w:p>
        </w:tc>
        <w:tc>
          <w:tcPr>
            <w:tcW w:w="5529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Almohada</w:t>
            </w:r>
          </w:p>
        </w:tc>
        <w:tc>
          <w:tcPr>
            <w:tcW w:w="850" w:type="dxa"/>
          </w:tcPr>
          <w:p w14:paraId="64958FA3" w14:textId="5FEA43A1" w:rsidR="00D03F13" w:rsidRDefault="00297AFF" w:rsidP="007269A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7269AA">
            <w:pPr>
              <w:jc w:val="right"/>
            </w:pPr>
            <w:r>
              <w:t>$0.00</w:t>
            </w:r>
          </w:p>
        </w:tc>
        <w:tc>
          <w:tcPr>
            <w:tcW w:w="1276" w:type="dxa"/>
          </w:tcPr>
          <w:p w14:paraId="1800FBC8" w14:textId="3D6E3123" w:rsidR="00D03F13" w:rsidRDefault="00906189" w:rsidP="007269AA">
            <w:pPr>
              <w:jc w:val="right"/>
            </w:pPr>
            <w:r>
              <w:t>$0.00</w:t>
            </w:r>
          </w:p>
        </w:tc>
      </w:tr>
      <w:tr w:rsidR="009461D7" w14:paraId="6A2B4626" w14:textId="77777777" w:rsidTr="00D858AC">
        <w:trPr>
          <w:trHeight w:val="3489"/>
        </w:trPr>
        <w:tc>
          <w:tcPr>
            <w:tcW w:w="1809" w:type="dxa"/>
          </w:tcPr>
          <w:p w14:paraId="4BAA8D25" w14:textId="77777777" w:rsidR="009461D7" w:rsidRDefault="009461D7" w:rsidP="000E056F"/>
        </w:tc>
        <w:tc>
          <w:tcPr>
            <w:tcW w:w="5529" w:type="dxa"/>
          </w:tcPr>
          <w:p w14:paraId="68F595E3" w14:textId="77777777" w:rsidR="009461D7" w:rsidRDefault="009461D7" w:rsidP="000E056F"/>
        </w:tc>
        <w:tc>
          <w:tcPr>
            <w:tcW w:w="850" w:type="dxa"/>
          </w:tcPr>
          <w:p w14:paraId="30841050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5572A7A6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2A967C4C" w14:textId="77777777" w:rsidR="009461D7" w:rsidRDefault="009461D7" w:rsidP="00906189">
            <w:pPr>
              <w:jc w:val="right"/>
            </w:pPr>
          </w:p>
        </w:tc>
      </w:tr>
      <w:tr w:rsidR="00FC2E2A" w14:paraId="5B35F1AA" w14:textId="77777777" w:rsidTr="00D858AC">
        <w:tc>
          <w:tcPr>
            <w:tcW w:w="1809" w:type="dxa"/>
          </w:tcPr>
          <w:p w14:paraId="0A7F5A1D" w14:textId="77777777" w:rsidR="00FC2E2A" w:rsidRDefault="00FC2E2A" w:rsidP="000E056F"/>
        </w:tc>
        <w:tc>
          <w:tcPr>
            <w:tcW w:w="5529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$0.00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proofErr w:type="gramStart"/>
      <w:r w:rsidRPr="00FC2E2A">
        <w:rPr>
          <w:lang w:val="es-SV"/>
        </w:rPr>
        <w:t>Total</w:t>
      </w:r>
      <w:proofErr w:type="gramEnd"/>
      <w:r w:rsidRPr="00FC2E2A">
        <w:rPr>
          <w:lang w:val="es-SV"/>
        </w:rPr>
        <w:t xml:space="preserve"> a pagar</w:t>
      </w:r>
      <w:r>
        <w:rPr>
          <w:lang w:val="es-SV"/>
        </w:rPr>
        <w:t>: CERO DÓLARES</w:t>
      </w:r>
    </w:p>
    <w:p w14:paraId="36CAFEF3" w14:textId="77777777" w:rsidR="00EC4E68" w:rsidRDefault="00EC4E68" w:rsidP="00D03F13">
      <w:pPr>
        <w:rPr>
          <w:lang w:val="es-SV"/>
        </w:rPr>
      </w:pPr>
    </w:p>
    <w:p w14:paraId="2F8C42DE" w14:textId="77777777" w:rsidR="00EC4E68" w:rsidRDefault="00EC4E68" w:rsidP="00D03F13">
      <w:pPr>
        <w:rPr>
          <w:lang w:val="es-SV"/>
        </w:rPr>
      </w:pPr>
    </w:p>
    <w:p w14:paraId="7070E4A3" w14:textId="77777777" w:rsidR="00EC4E68" w:rsidRDefault="00EC4E68" w:rsidP="00D03F13">
      <w:pPr>
        <w:rPr>
          <w:lang w:val="es-SV"/>
        </w:rPr>
      </w:pPr>
    </w:p>
    <w:p w14:paraId="3E3FECA4" w14:textId="77777777" w:rsidR="00EC4E68" w:rsidRDefault="00EC4E68" w:rsidP="00D03F13">
      <w:pPr>
        <w:rPr>
          <w:lang w:val="es-SV"/>
        </w:rPr>
      </w:pPr>
    </w:p>
    <w:p w14:paraId="3BCBB6C4" w14:textId="35663196" w:rsidR="005364F3" w:rsidRPr="00FC2E2A" w:rsidRDefault="00D03F13" w:rsidP="00EC4E68">
      <w:pPr>
        <w:jc w:val="center"/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1207C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5364F3"/>
    <w:rsid w:val="00555349"/>
    <w:rsid w:val="005A06AE"/>
    <w:rsid w:val="005E3008"/>
    <w:rsid w:val="00684875"/>
    <w:rsid w:val="00696732"/>
    <w:rsid w:val="006F4D60"/>
    <w:rsid w:val="007269AA"/>
    <w:rsid w:val="00737675"/>
    <w:rsid w:val="007F1539"/>
    <w:rsid w:val="00804C92"/>
    <w:rsid w:val="00870704"/>
    <w:rsid w:val="008724FB"/>
    <w:rsid w:val="008A279E"/>
    <w:rsid w:val="00906189"/>
    <w:rsid w:val="00942C23"/>
    <w:rsid w:val="009461D7"/>
    <w:rsid w:val="00965B98"/>
    <w:rsid w:val="00A53CDD"/>
    <w:rsid w:val="00A83D6F"/>
    <w:rsid w:val="00AA1D8D"/>
    <w:rsid w:val="00AE0B63"/>
    <w:rsid w:val="00B158E1"/>
    <w:rsid w:val="00B47730"/>
    <w:rsid w:val="00B51E56"/>
    <w:rsid w:val="00B941E7"/>
    <w:rsid w:val="00C811DE"/>
    <w:rsid w:val="00CB0664"/>
    <w:rsid w:val="00CC3871"/>
    <w:rsid w:val="00CD28B1"/>
    <w:rsid w:val="00CF4611"/>
    <w:rsid w:val="00CF640C"/>
    <w:rsid w:val="00D03F13"/>
    <w:rsid w:val="00D273BE"/>
    <w:rsid w:val="00D858AC"/>
    <w:rsid w:val="00EC4E68"/>
    <w:rsid w:val="00F011E4"/>
    <w:rsid w:val="00F516F1"/>
    <w:rsid w:val="00F564EA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58</Words>
  <Characters>323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35</cp:revision>
  <dcterms:created xsi:type="dcterms:W3CDTF">2013-12-23T23:15:00Z</dcterms:created>
  <dcterms:modified xsi:type="dcterms:W3CDTF">2025-06-01T16:15:00Z</dcterms:modified>
  <cp:category/>
</cp:coreProperties>
</file>