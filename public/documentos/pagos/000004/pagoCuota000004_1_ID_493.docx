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JESSICA EDIT HERNANDEZ PEREZ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Tepecoyo los alpes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CMP4QT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iml 4q peltrados c/tapa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