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CRISIA MARIEL HENRRIQUEZ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6 meses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CWB160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wilson de espuma de 1.60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$195.00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$195.00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$195.00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NOVENTA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