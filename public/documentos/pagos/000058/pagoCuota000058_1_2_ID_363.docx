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BEATRIZ ELIZABETH CUADRON CAMPOS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909</w:t>
            </w:r>
          </w:p>
          <w:p w14:paraId="55DCC862" w14:textId="64325AC1" w:rsidR="00680600" w:rsidRDefault="00680600" w:rsidP="000E056F">
            <w:r>
              <w:t>2025-07-09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AA10EL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Antena aerea 10 elementos c/cable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PCL32P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Pantalla de 32"cl smat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OCHENTA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