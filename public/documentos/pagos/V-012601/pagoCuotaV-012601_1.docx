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JACQUELENE BEATRIZ MENDOZA RODRIGUEZ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832</w:t>
            </w:r>
            <w:r w:rsidR="008D49FB">
              <w:br/>
              <w:t>2025-06-30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18 con valor de cuota de $23.37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$23.37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$23.37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$23.37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VEINTITRÉS DÓLARES CON TREINTA Y SIETE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