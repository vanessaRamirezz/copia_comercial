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5E3008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37145F8C" w14:textId="4A824A85" w:rsidR="00C92FEB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SANTOS ALBERTO MENDEZ</w:t>
            </w:r>
          </w:p>
          <w:p w14:paraId="58398C5F" w14:textId="77777777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Direccion</w:t>
            </w:r>
            <w:proofErr w:type="spellEnd"/>
            <w:r>
              <w:rPr>
                <w:lang w:val="es-SV"/>
              </w:rPr>
              <w:t>: SANTA TECLA</w:t>
            </w:r>
          </w:p>
          <w:p w14:paraId="066E9D6E" w14:textId="4A846F12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Telefono</w:t>
            </w:r>
            <w:proofErr w:type="spellEnd"/>
            <w:r>
              <w:rPr>
                <w:lang w:val="es-SV"/>
              </w:rPr>
              <w:t>: N/A</w:t>
            </w:r>
          </w:p>
          <w:p w14:paraId="58B38FAF" w14:textId="4052FB5F" w:rsidR="00C92FEB" w:rsidRDefault="00C92FEB" w:rsidP="000E056F">
            <w:pPr>
              <w:rPr>
                <w:lang w:val="es-SV"/>
              </w:rPr>
            </w:pPr>
            <w:r>
              <w:rPr>
                <w:lang w:val="es-SV"/>
              </w:rPr>
              <w:t>Correo: N/A</w:t>
            </w:r>
          </w:p>
          <w:p w14:paraId="7C4C86D1" w14:textId="6E52B131" w:rsidR="00665420" w:rsidRDefault="00665420" w:rsidP="000E056F">
            <w:pPr>
              <w:rPr>
                <w:lang w:val="es-SV"/>
              </w:rPr>
            </w:pPr>
            <w:r>
              <w:rPr>
                <w:lang w:val="es-SV"/>
              </w:rPr>
              <w:t xml:space="preserve">Detalles </w:t>
            </w:r>
            <w:proofErr w:type="spellStart"/>
            <w:r>
              <w:rPr>
                <w:lang w:val="es-SV"/>
              </w:rPr>
              <w:t>N°</w:t>
            </w:r>
            <w:proofErr w:type="spellEnd"/>
            <w:r>
              <w:rPr>
                <w:lang w:val="es-SV"/>
              </w:rPr>
              <w:t xml:space="preserve"> series: -</w:t>
            </w:r>
          </w:p>
          <w:p w14:paraId="261384DD" w14:textId="64F2D763" w:rsidR="00C92FEB" w:rsidRPr="001B3096" w:rsidRDefault="00C92FEB" w:rsidP="000E056F">
            <w:pPr>
              <w:rPr>
                <w:lang w:val="es-SV"/>
              </w:rPr>
            </w:pPr>
          </w:p>
        </w:tc>
        <w:tc>
          <w:tcPr>
            <w:tcW w:w="3261" w:type="dxa"/>
          </w:tcPr>
          <w:p w14:paraId="42BFE4A1" w14:textId="77777777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1000</w:t>
            </w:r>
          </w:p>
          <w:p w14:paraId="55DCC862" w14:textId="64325AC1" w:rsidR="00680600" w:rsidRDefault="00680600" w:rsidP="000E056F">
            <w:r>
              <w:t>2025-08-10</w:t>
            </w:r>
          </w:p>
        </w:tc>
      </w:tr>
    </w:tbl>
    <w:p w14:paraId="2D4A4427" w14:textId="77777777" w:rsidR="00D03F13" w:rsidRDefault="00D03F13" w:rsidP="00D03F13">
      <w:r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5529"/>
        <w:gridCol w:w="850"/>
        <w:gridCol w:w="1276"/>
        <w:gridCol w:w="1276"/>
      </w:tblGrid>
      <w:tr w:rsidR="00D03F13" w14:paraId="673E16FC" w14:textId="77777777" w:rsidTr="00D858AC">
        <w:tc>
          <w:tcPr>
            <w:tcW w:w="1809" w:type="dxa"/>
            <w:shd w:val="clear" w:color="auto" w:fill="FFFFFF" w:themeFill="background1"/>
          </w:tcPr>
          <w:p w14:paraId="1525678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CÓDIGO</w:t>
            </w:r>
          </w:p>
        </w:tc>
        <w:tc>
          <w:tcPr>
            <w:tcW w:w="5529" w:type="dxa"/>
            <w:shd w:val="clear" w:color="auto" w:fill="FFFFFF" w:themeFill="background1"/>
          </w:tcPr>
          <w:p w14:paraId="5700A9D0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DESCRIPCIÓN</w:t>
            </w:r>
          </w:p>
        </w:tc>
        <w:tc>
          <w:tcPr>
            <w:tcW w:w="850" w:type="dxa"/>
            <w:shd w:val="clear" w:color="auto" w:fill="FFFFFF" w:themeFill="background1"/>
          </w:tcPr>
          <w:p w14:paraId="4F7F644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proofErr w:type="gramStart"/>
            <w:r w:rsidRPr="00A53CDD">
              <w:rPr>
                <w:b/>
                <w:bCs/>
              </w:rPr>
              <w:t>CANT</w:t>
            </w:r>
            <w:proofErr w:type="gramEnd"/>
          </w:p>
        </w:tc>
        <w:tc>
          <w:tcPr>
            <w:tcW w:w="1276" w:type="dxa"/>
            <w:shd w:val="clear" w:color="auto" w:fill="FFFFFF" w:themeFill="background1"/>
          </w:tcPr>
          <w:p w14:paraId="65360DB1" w14:textId="7B6B8F64" w:rsidR="00D03F13" w:rsidRPr="00A53CDD" w:rsidRDefault="00F564EA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P/</w:t>
            </w:r>
            <w:r w:rsidR="00D03F13" w:rsidRPr="00A53CDD">
              <w:rPr>
                <w:b/>
                <w:bCs/>
              </w:rPr>
              <w:t>UNIT</w:t>
            </w:r>
          </w:p>
        </w:tc>
        <w:tc>
          <w:tcPr>
            <w:tcW w:w="1276" w:type="dxa"/>
            <w:shd w:val="clear" w:color="auto" w:fill="FFFFFF" w:themeFill="background1"/>
          </w:tcPr>
          <w:p w14:paraId="65B837B5" w14:textId="0F5A8395" w:rsidR="00D03F13" w:rsidRPr="00A53CDD" w:rsidRDefault="00942C23" w:rsidP="000E056F">
            <w:pPr>
              <w:jc w:val="center"/>
              <w:rPr>
                <w:b/>
                <w:bCs/>
                <w:u w:val="single"/>
              </w:rPr>
            </w:pPr>
            <w:r w:rsidRPr="00A53CDD">
              <w:rPr>
                <w:b/>
                <w:bCs/>
              </w:rPr>
              <w:t>TOTAL</w:t>
            </w:r>
          </w:p>
        </w:tc>
      </w:tr>
      <w:tr w:rsidR="00D03F13" w14:paraId="78C7F1FB" w14:textId="77777777" w:rsidTr="00D858AC">
        <w:tc>
          <w:tcPr>
            <w:tcW w:w="1809" w:type="dxa"/>
          </w:tcPr>
          <w:p w14:paraId="5404A187" w14:textId="41341673" w:rsidR="00D03F13" w:rsidRDefault="00684875" w:rsidP="000E056F">
            <w:r>
              <w:t>SETSIS</w:t>
            </w:r>
          </w:p>
        </w:tc>
        <w:tc>
          <w:tcPr>
            <w:tcW w:w="5529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Sistema kit (reg,mang,abra, doble clip)</w:t>
            </w:r>
          </w:p>
        </w:tc>
        <w:tc>
          <w:tcPr>
            <w:tcW w:w="850" w:type="dxa"/>
          </w:tcPr>
          <w:p w14:paraId="64958FA3" w14:textId="5FEA43A1" w:rsidR="00D03F13" w:rsidRDefault="00297AFF" w:rsidP="007269AA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7269AA">
            <w:pPr>
              <w:jc w:val="right"/>
            </w:pPr>
            <w:r>
              <w:t>$12.00</w:t>
            </w:r>
          </w:p>
        </w:tc>
        <w:tc>
          <w:tcPr>
            <w:tcW w:w="1276" w:type="dxa"/>
          </w:tcPr>
          <w:p w14:paraId="1800FBC8" w14:textId="3D6E3123" w:rsidR="00D03F13" w:rsidRDefault="00906189" w:rsidP="007269AA">
            <w:pPr>
              <w:jc w:val="right"/>
            </w:pPr>
            <w:r>
              <w:t>$12.00</w:t>
            </w:r>
          </w:p>
        </w:tc>
      </w:tr>
      <w:tr w:rsidR="009461D7" w14:paraId="6A2B4626" w14:textId="77777777" w:rsidTr="00D858AC">
        <w:trPr>
          <w:trHeight w:val="3489"/>
        </w:trPr>
        <w:tc>
          <w:tcPr>
            <w:tcW w:w="1809" w:type="dxa"/>
          </w:tcPr>
          <w:p w14:paraId="4BAA8D25" w14:textId="77777777" w:rsidR="009461D7" w:rsidRDefault="009461D7" w:rsidP="000E056F"/>
        </w:tc>
        <w:tc>
          <w:tcPr>
            <w:tcW w:w="5529" w:type="dxa"/>
          </w:tcPr>
          <w:p w14:paraId="68F595E3" w14:textId="77777777" w:rsidR="009461D7" w:rsidRDefault="009461D7" w:rsidP="000E056F"/>
        </w:tc>
        <w:tc>
          <w:tcPr>
            <w:tcW w:w="850" w:type="dxa"/>
          </w:tcPr>
          <w:p w14:paraId="30841050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5572A7A6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2A967C4C" w14:textId="77777777" w:rsidR="009461D7" w:rsidRDefault="009461D7" w:rsidP="00906189">
            <w:pPr>
              <w:jc w:val="right"/>
            </w:pPr>
          </w:p>
        </w:tc>
      </w:tr>
      <w:tr w:rsidR="00FC2E2A" w14:paraId="5B35F1AA" w14:textId="77777777" w:rsidTr="00D858AC">
        <w:tc>
          <w:tcPr>
            <w:tcW w:w="1809" w:type="dxa"/>
          </w:tcPr>
          <w:p w14:paraId="0A7F5A1D" w14:textId="77777777" w:rsidR="00FC2E2A" w:rsidRDefault="00FC2E2A" w:rsidP="000E056F"/>
        </w:tc>
        <w:tc>
          <w:tcPr>
            <w:tcW w:w="5529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$12.00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proofErr w:type="gramStart"/>
      <w:r w:rsidRPr="00FC2E2A">
        <w:rPr>
          <w:lang w:val="es-SV"/>
        </w:rPr>
        <w:t>Total</w:t>
      </w:r>
      <w:proofErr w:type="gramEnd"/>
      <w:r w:rsidRPr="00FC2E2A">
        <w:rPr>
          <w:lang w:val="es-SV"/>
        </w:rPr>
        <w:t xml:space="preserve"> a pagar</w:t>
      </w:r>
      <w:r>
        <w:rPr>
          <w:lang w:val="es-SV"/>
        </w:rPr>
        <w:t>: DOCE DÓLARES</w:t>
      </w:r>
    </w:p>
    <w:p w14:paraId="36CAFEF3" w14:textId="77777777" w:rsidR="00EC4E68" w:rsidRDefault="00EC4E68" w:rsidP="00D03F13">
      <w:pPr>
        <w:rPr>
          <w:lang w:val="es-SV"/>
        </w:rPr>
      </w:pPr>
    </w:p>
    <w:p w14:paraId="2F8C42DE" w14:textId="77777777" w:rsidR="00EC4E68" w:rsidRDefault="00EC4E68" w:rsidP="00D03F13">
      <w:pPr>
        <w:rPr>
          <w:lang w:val="es-SV"/>
        </w:rPr>
      </w:pPr>
    </w:p>
    <w:p w14:paraId="7070E4A3" w14:textId="77777777" w:rsidR="00EC4E68" w:rsidRDefault="00EC4E68" w:rsidP="00D03F13">
      <w:pPr>
        <w:rPr>
          <w:lang w:val="es-SV"/>
        </w:rPr>
      </w:pPr>
    </w:p>
    <w:p w14:paraId="3E3FECA4" w14:textId="77777777" w:rsidR="00EC4E68" w:rsidRDefault="00EC4E68" w:rsidP="00D03F13">
      <w:pPr>
        <w:rPr>
          <w:lang w:val="es-SV"/>
        </w:rPr>
      </w:pPr>
    </w:p>
    <w:p w14:paraId="3BCBB6C4" w14:textId="35663196" w:rsidR="005364F3" w:rsidRPr="00FC2E2A" w:rsidRDefault="00D03F13" w:rsidP="00EC4E68">
      <w:pPr>
        <w:jc w:val="center"/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1207C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5364F3"/>
    <w:rsid w:val="00555349"/>
    <w:rsid w:val="005A06AE"/>
    <w:rsid w:val="005E3008"/>
    <w:rsid w:val="00665420"/>
    <w:rsid w:val="00680600"/>
    <w:rsid w:val="00684875"/>
    <w:rsid w:val="00696732"/>
    <w:rsid w:val="006F4D60"/>
    <w:rsid w:val="007269AA"/>
    <w:rsid w:val="00737675"/>
    <w:rsid w:val="00755C05"/>
    <w:rsid w:val="007F1539"/>
    <w:rsid w:val="007F5BAE"/>
    <w:rsid w:val="00804C92"/>
    <w:rsid w:val="00870704"/>
    <w:rsid w:val="008724FB"/>
    <w:rsid w:val="008A279E"/>
    <w:rsid w:val="00906189"/>
    <w:rsid w:val="00942C23"/>
    <w:rsid w:val="009461D7"/>
    <w:rsid w:val="00965B98"/>
    <w:rsid w:val="00A53CDD"/>
    <w:rsid w:val="00A83D6F"/>
    <w:rsid w:val="00AA1D8D"/>
    <w:rsid w:val="00AE0B63"/>
    <w:rsid w:val="00B158E1"/>
    <w:rsid w:val="00B47730"/>
    <w:rsid w:val="00B51E56"/>
    <w:rsid w:val="00B941E7"/>
    <w:rsid w:val="00C811DE"/>
    <w:rsid w:val="00C92FEB"/>
    <w:rsid w:val="00CB0664"/>
    <w:rsid w:val="00CC3871"/>
    <w:rsid w:val="00CD28B1"/>
    <w:rsid w:val="00CF4611"/>
    <w:rsid w:val="00CF640C"/>
    <w:rsid w:val="00D03F13"/>
    <w:rsid w:val="00D273BE"/>
    <w:rsid w:val="00D858AC"/>
    <w:rsid w:val="00E51887"/>
    <w:rsid w:val="00EC4E68"/>
    <w:rsid w:val="00F011E4"/>
    <w:rsid w:val="00F516F1"/>
    <w:rsid w:val="00F564EA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75</Words>
  <Characters>417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38</cp:revision>
  <dcterms:created xsi:type="dcterms:W3CDTF">2013-12-23T23:15:00Z</dcterms:created>
  <dcterms:modified xsi:type="dcterms:W3CDTF">2025-07-04T03:38:00Z</dcterms:modified>
  <cp:category/>
</cp:coreProperties>
</file>