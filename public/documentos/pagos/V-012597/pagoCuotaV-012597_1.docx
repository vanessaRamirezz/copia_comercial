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ANGEL BLADIMIR SOSA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972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$24.13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$24.13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$24.13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$24.13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VEINTICUATRO DÓLARES CON TRECE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