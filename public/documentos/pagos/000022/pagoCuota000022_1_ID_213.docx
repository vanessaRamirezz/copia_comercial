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EDGARDO EULALIO GOMEZ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759</w:t>
            </w:r>
          </w:p>
          <w:p w14:paraId="55DCC862" w14:textId="64325AC1" w:rsidR="00680600" w:rsidRDefault="00680600" w:rsidP="000E056F">
            <w:r>
              <w:t>2025-06-21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CANT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CIPSEM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de resorte durafoam plus semi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$180.00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$180.00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$180.00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OCHENTA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0600"/>
    <w:rsid w:val="00684875"/>
    <w:rsid w:val="00696732"/>
    <w:rsid w:val="006F4D60"/>
    <w:rsid w:val="007269AA"/>
    <w:rsid w:val="0073767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37</cp:revision>
  <dcterms:created xsi:type="dcterms:W3CDTF">2013-12-23T23:15:00Z</dcterms:created>
  <dcterms:modified xsi:type="dcterms:W3CDTF">2025-06-27T04:07:00Z</dcterms:modified>
  <cp:category/>
</cp:coreProperties>
</file>