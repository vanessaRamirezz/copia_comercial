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JOHANNA MARICELA MELARA MARTINEZ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973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