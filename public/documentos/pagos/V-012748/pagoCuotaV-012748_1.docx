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GABRIELA MARGARITA GARCIA PANIAGUA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716</w:t>
            </w:r>
            <w:r w:rsidR="008D49FB">
              <w:br/>
              <w:t>2025-06-16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$35.50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