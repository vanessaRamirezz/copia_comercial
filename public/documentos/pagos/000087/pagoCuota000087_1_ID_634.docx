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JOCELYN ISAMAR PEREZ PALACIOS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CL FRANCISCO MORAZAN SAN JOSE VILLANUEVA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CLO2GA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Closet de 2 infantil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OCHENTA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