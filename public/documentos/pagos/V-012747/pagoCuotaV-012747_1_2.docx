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IRIS ELIZABETH BENITEZ ALVARADO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774</w:t>
            </w:r>
            <w:r w:rsidR="008D49FB">
              <w:br/>
              <w:t>2025-06-23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3 con valor de cuota de $20.00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$20.00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4 con valor de cuota de $20.00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