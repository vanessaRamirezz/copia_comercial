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TANIA  PINTO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991</w:t>
            </w:r>
          </w:p>
          <w:p w14:paraId="55DCC862" w14:textId="64325AC1" w:rsidR="00680600" w:rsidRDefault="00680600" w:rsidP="000E056F">
            <w:r>
              <w:t>2025-07-20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CMP4QR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 q peltrados c/respaldo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