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GUADALUPE REYES DE ELIAS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933</w:t>
            </w:r>
            <w:r w:rsidR="008D49FB">
              <w:br/>
              <w:t>2025-07-12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6 con valor de cuota de $30.16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$30.16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$30.16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$30.16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DÓLARES CON DIECISéIS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