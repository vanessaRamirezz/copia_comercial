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479"/>
        <w:gridCol w:w="3261"/>
      </w:tblGrid>
      <w:tr w:rsidR="00D03F13" w14:paraId="120036FD" w14:textId="77777777" w:rsidTr="008D49FB">
        <w:tc>
          <w:tcPr>
            <w:tcW w:w="7479" w:type="dxa"/>
          </w:tcPr>
          <w:p w14:paraId="0426E6B1" w14:textId="41E49E07" w:rsidR="00D03F13" w:rsidRDefault="00D03F13" w:rsidP="000E056F">
            <w:pPr>
              <w:rPr>
                <w:lang w:val="es-SV"/>
              </w:rPr>
            </w:pPr>
            <w:r w:rsidRPr="001B3096">
              <w:rPr>
                <w:lang w:val="es-SV"/>
              </w:rPr>
              <w:t>TODO PARA EL HOGAR</w:t>
            </w:r>
            <w:r w:rsidRPr="001B3096">
              <w:rPr>
                <w:lang w:val="es-SV"/>
              </w:rPr>
              <w:br/>
              <w:t xml:space="preserve">E-MAIL: </w:t>
            </w:r>
            <w:hyperlink r:id="rId6" w:history="1">
              <w:r w:rsidR="00FC2E2A" w:rsidRPr="006C6171">
                <w:rPr>
                  <w:rStyle w:val="Hipervnculo"/>
                  <w:lang w:val="es-SV"/>
                </w:rPr>
                <w:t>comercialtph@hotmail.com</w:t>
              </w:r>
            </w:hyperlink>
          </w:p>
          <w:p w14:paraId="441EECCE" w14:textId="77777777" w:rsidR="00FC2E2A" w:rsidRDefault="00FC2E2A" w:rsidP="000E056F">
            <w:pPr>
              <w:rPr>
                <w:lang w:val="es-SV"/>
              </w:rPr>
            </w:pPr>
          </w:p>
          <w:p w14:paraId="261384DD" w14:textId="6B9947F2" w:rsidR="00FC2E2A" w:rsidRPr="001B3096" w:rsidRDefault="00FC2E2A" w:rsidP="000E056F">
            <w:pPr>
              <w:rPr>
                <w:lang w:val="es-SV"/>
              </w:rPr>
            </w:pPr>
            <w:r>
              <w:rPr>
                <w:lang w:val="es-SV"/>
              </w:rPr>
              <w:t>Nombre cliente: KARINA STEPHANIE BARRERA GUTIERREZ</w:t>
            </w:r>
          </w:p>
        </w:tc>
        <w:tc>
          <w:tcPr>
            <w:tcW w:w="3261" w:type="dxa"/>
          </w:tcPr>
          <w:p w14:paraId="55DCC862" w14:textId="7B69708C" w:rsidR="00D03F13" w:rsidRDefault="00D03F13" w:rsidP="000E056F">
            <w:r>
              <w:t>FACTURA</w:t>
            </w:r>
            <w:r>
              <w:br/>
              <w:t xml:space="preserve">No. </w:t>
            </w:r>
            <w:r w:rsidR="00FC2E2A">
              <w:t>858</w:t>
            </w:r>
            <w:r w:rsidR="008D49FB">
              <w:br/>
              <w:t>2025-07-02</w:t>
            </w:r>
          </w:p>
        </w:tc>
      </w:tr>
    </w:tbl>
    <w:p w14:paraId="2D4A4427" w14:textId="203BD6DF" w:rsidR="00D03F13" w:rsidRDefault="00484E11" w:rsidP="00D03F13">
      <w:proofErr w:type="spellStart"/>
      <w:r>
        <w:t>Detalles</w:t>
      </w:r>
      <w:proofErr w:type="spellEnd"/>
      <w:r>
        <w:t xml:space="preserve"> N° series : </w:t>
      </w:r>
      <w:r w:rsidR="00D03F13">
        <w:br/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5954"/>
        <w:gridCol w:w="850"/>
        <w:gridCol w:w="1276"/>
        <w:gridCol w:w="1276"/>
      </w:tblGrid>
      <w:tr w:rsidR="00D03F13" w14:paraId="673E16FC" w14:textId="77777777" w:rsidTr="000E5453">
        <w:tc>
          <w:tcPr>
            <w:tcW w:w="1384" w:type="dxa"/>
          </w:tcPr>
          <w:p w14:paraId="15256782" w14:textId="77777777" w:rsidR="00D03F13" w:rsidRDefault="00D03F13" w:rsidP="000E056F">
            <w:pPr>
              <w:jc w:val="center"/>
            </w:pPr>
            <w:r>
              <w:t>CÓDIGO</w:t>
            </w:r>
          </w:p>
        </w:tc>
        <w:tc>
          <w:tcPr>
            <w:tcW w:w="5954" w:type="dxa"/>
          </w:tcPr>
          <w:p w14:paraId="5700A9D0" w14:textId="77777777" w:rsidR="00D03F13" w:rsidRDefault="00D03F13" w:rsidP="000E056F">
            <w:pPr>
              <w:jc w:val="center"/>
            </w:pPr>
            <w:r>
              <w:t>DESCRIPCIÓN</w:t>
            </w:r>
          </w:p>
        </w:tc>
        <w:tc>
          <w:tcPr>
            <w:tcW w:w="850" w:type="dxa"/>
          </w:tcPr>
          <w:p w14:paraId="4F7F6442" w14:textId="77777777" w:rsidR="00D03F13" w:rsidRDefault="00D03F13" w:rsidP="000E056F">
            <w:pPr>
              <w:jc w:val="center"/>
            </w:pPr>
            <w:r>
              <w:t>CANT</w:t>
            </w:r>
          </w:p>
        </w:tc>
        <w:tc>
          <w:tcPr>
            <w:tcW w:w="1276" w:type="dxa"/>
          </w:tcPr>
          <w:p w14:paraId="65360DB1" w14:textId="77777777" w:rsidR="00D03F13" w:rsidRDefault="00D03F13" w:rsidP="000E056F">
            <w:pPr>
              <w:jc w:val="center"/>
            </w:pPr>
            <w:r>
              <w:t>PRECIO UNITARIO</w:t>
            </w:r>
          </w:p>
        </w:tc>
        <w:tc>
          <w:tcPr>
            <w:tcW w:w="1276" w:type="dxa"/>
          </w:tcPr>
          <w:p w14:paraId="65B837B5" w14:textId="0F5A8395" w:rsidR="00D03F13" w:rsidRPr="00942C23" w:rsidRDefault="00942C23" w:rsidP="000E056F">
            <w:pPr>
              <w:jc w:val="center"/>
              <w:rPr>
                <w:u w:val="single"/>
              </w:rPr>
            </w:pPr>
            <w:r>
              <w:t>TOTAL</w:t>
            </w:r>
          </w:p>
        </w:tc>
      </w:tr>
      <w:tr w:rsidR="00D03F13" w14:paraId="78C7F1FB" w14:textId="77777777" w:rsidTr="000E5453">
        <w:tc>
          <w:tcPr>
            <w:tcW w:w="1384" w:type="dxa"/>
          </w:tcPr>
          <w:p w14:paraId="5404A187" w14:textId="77777777" w:rsidR="00D03F13" w:rsidRDefault="00D03F13" w:rsidP="000E056F"/>
        </w:tc>
        <w:tc>
          <w:tcPr>
            <w:tcW w:w="5954" w:type="dxa"/>
          </w:tcPr>
          <w:p w14:paraId="50B5AC08" w14:textId="21C6BA6A" w:rsidR="00D03F13" w:rsidRPr="00F516F1" w:rsidRDefault="00297AFF" w:rsidP="000E056F">
            <w:pPr>
              <w:rPr>
                <w:lang w:val="es-SV"/>
              </w:rPr>
            </w:pPr>
            <w:r>
              <w:t>Pago de la cuota 12 con valor de cuota de $75.00</w:t>
            </w:r>
          </w:p>
        </w:tc>
        <w:tc>
          <w:tcPr>
            <w:tcW w:w="850" w:type="dxa"/>
          </w:tcPr>
          <w:p w14:paraId="64958FA3" w14:textId="5FEA43A1" w:rsidR="00D03F13" w:rsidRDefault="00297AFF" w:rsidP="00906189">
            <w:pPr>
              <w:jc w:val="center"/>
            </w:pPr>
            <w:r>
              <w:t>1</w:t>
            </w:r>
          </w:p>
        </w:tc>
        <w:tc>
          <w:tcPr>
            <w:tcW w:w="1276" w:type="dxa"/>
          </w:tcPr>
          <w:p w14:paraId="58B44D29" w14:textId="39317080" w:rsidR="00D03F13" w:rsidRDefault="00297AFF" w:rsidP="00906189">
            <w:pPr>
              <w:jc w:val="center"/>
            </w:pPr>
            <w:r>
              <w:t>$75.00</w:t>
            </w:r>
          </w:p>
        </w:tc>
        <w:tc>
          <w:tcPr>
            <w:tcW w:w="1276" w:type="dxa"/>
          </w:tcPr>
          <w:p w14:paraId="1800FBC8" w14:textId="3D6E3123" w:rsidR="00D03F13" w:rsidRDefault="00906189" w:rsidP="00906189">
            <w:pPr>
              <w:jc w:val="right"/>
            </w:pPr>
            <w:r>
              <w:t>$75.00</w:t>
            </w:r>
          </w:p>
        </w:tc>
      </w:tr>
      <w:tr w:rsidR="00FC2E2A" w14:paraId="5B35F1AA" w14:textId="77777777" w:rsidTr="000E5453">
        <w:tc>
          <w:tcPr>
            <w:tcW w:w="1384" w:type="dxa"/>
          </w:tcPr>
          <w:p w14:paraId="0A7F5A1D" w14:textId="77777777" w:rsidR="00FC2E2A" w:rsidRDefault="00FC2E2A" w:rsidP="000E056F"/>
        </w:tc>
        <w:tc>
          <w:tcPr>
            <w:tcW w:w="5954" w:type="dxa"/>
          </w:tcPr>
          <w:p w14:paraId="52B0C401" w14:textId="77777777" w:rsidR="00FC2E2A" w:rsidRDefault="00FC2E2A" w:rsidP="000E056F"/>
        </w:tc>
        <w:tc>
          <w:tcPr>
            <w:tcW w:w="850" w:type="dxa"/>
          </w:tcPr>
          <w:p w14:paraId="625C406A" w14:textId="4167A94D" w:rsidR="00FC2E2A" w:rsidRDefault="00FC2E2A" w:rsidP="00387239">
            <w:pPr>
              <w:jc w:val="right"/>
            </w:pPr>
          </w:p>
        </w:tc>
        <w:tc>
          <w:tcPr>
            <w:tcW w:w="1276" w:type="dxa"/>
          </w:tcPr>
          <w:p w14:paraId="08200B7C" w14:textId="2189E01E" w:rsidR="00FC2E2A" w:rsidRDefault="00906189" w:rsidP="00906189">
            <w:pPr>
              <w:jc w:val="right"/>
            </w:pPr>
            <w:r>
              <w:t>Total</w:t>
            </w:r>
          </w:p>
        </w:tc>
        <w:tc>
          <w:tcPr>
            <w:tcW w:w="1276" w:type="dxa"/>
          </w:tcPr>
          <w:p w14:paraId="506559E1" w14:textId="0A8B021A" w:rsidR="00FC2E2A" w:rsidRDefault="00906189" w:rsidP="00906189">
            <w:pPr>
              <w:jc w:val="right"/>
            </w:pPr>
            <w:r>
              <w:t>$75.00</w:t>
            </w:r>
          </w:p>
        </w:tc>
      </w:tr>
    </w:tbl>
    <w:p w14:paraId="7DD8094B" w14:textId="7DDFFD99" w:rsidR="00CF640C" w:rsidRDefault="00CF640C" w:rsidP="000479A1">
      <w:pPr>
        <w:rPr>
          <w:u w:val="single"/>
          <w:lang w:val="es-SV"/>
        </w:rPr>
      </w:pPr>
    </w:p>
    <w:p w14:paraId="708918EF" w14:textId="401E4359" w:rsidR="00FC2E2A" w:rsidRPr="00FC2E2A" w:rsidRDefault="00FC2E2A" w:rsidP="000479A1">
      <w:pPr>
        <w:rPr>
          <w:lang w:val="es-SV"/>
        </w:rPr>
      </w:pPr>
      <w:r w:rsidRPr="00FC2E2A">
        <w:rPr>
          <w:lang w:val="es-SV"/>
        </w:rPr>
        <w:t>Total a pagar</w:t>
      </w:r>
      <w:r>
        <w:rPr>
          <w:lang w:val="es-SV"/>
        </w:rPr>
        <w:t>: SETENTA Y CINCO DÓLARES</w:t>
      </w:r>
    </w:p>
    <w:p w14:paraId="3BCBB6C4" w14:textId="5AF1CC70" w:rsidR="005364F3" w:rsidRPr="00FC2E2A" w:rsidRDefault="00D03F13" w:rsidP="00D03F13">
      <w:pPr>
        <w:rPr>
          <w:lang w:val="es-SV"/>
        </w:rPr>
      </w:pPr>
      <w:r w:rsidRPr="001B3096">
        <w:rPr>
          <w:lang w:val="es-SV"/>
        </w:rPr>
        <w:t>VISÍTENOS Y SERÁ AMABLEMENTE ATENDIDO POR NUESTRO PERSONAL</w:t>
      </w:r>
    </w:p>
    <w:sectPr w:rsidR="005364F3" w:rsidRPr="00FC2E2A" w:rsidSect="001B309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24097206">
    <w:abstractNumId w:val="8"/>
  </w:num>
  <w:num w:numId="2" w16cid:durableId="1074429782">
    <w:abstractNumId w:val="6"/>
  </w:num>
  <w:num w:numId="3" w16cid:durableId="831214773">
    <w:abstractNumId w:val="5"/>
  </w:num>
  <w:num w:numId="4" w16cid:durableId="1121651060">
    <w:abstractNumId w:val="4"/>
  </w:num>
  <w:num w:numId="5" w16cid:durableId="1295450743">
    <w:abstractNumId w:val="7"/>
  </w:num>
  <w:num w:numId="6" w16cid:durableId="1127973">
    <w:abstractNumId w:val="3"/>
  </w:num>
  <w:num w:numId="7" w16cid:durableId="1170288138">
    <w:abstractNumId w:val="2"/>
  </w:num>
  <w:num w:numId="8" w16cid:durableId="1071074106">
    <w:abstractNumId w:val="1"/>
  </w:num>
  <w:num w:numId="9" w16cid:durableId="15057826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79A1"/>
    <w:rsid w:val="00050E6A"/>
    <w:rsid w:val="0006063C"/>
    <w:rsid w:val="000907EE"/>
    <w:rsid w:val="000A0971"/>
    <w:rsid w:val="000E5453"/>
    <w:rsid w:val="0010356B"/>
    <w:rsid w:val="00146195"/>
    <w:rsid w:val="0015074B"/>
    <w:rsid w:val="001B3096"/>
    <w:rsid w:val="00250EEB"/>
    <w:rsid w:val="002943AC"/>
    <w:rsid w:val="0029639D"/>
    <w:rsid w:val="00297AFF"/>
    <w:rsid w:val="002B0103"/>
    <w:rsid w:val="00326F90"/>
    <w:rsid w:val="00375295"/>
    <w:rsid w:val="00387239"/>
    <w:rsid w:val="004039A5"/>
    <w:rsid w:val="004336E3"/>
    <w:rsid w:val="00482A5A"/>
    <w:rsid w:val="00484E11"/>
    <w:rsid w:val="005364F3"/>
    <w:rsid w:val="00555349"/>
    <w:rsid w:val="005A06AE"/>
    <w:rsid w:val="005E3008"/>
    <w:rsid w:val="006F4D60"/>
    <w:rsid w:val="00704758"/>
    <w:rsid w:val="007F1539"/>
    <w:rsid w:val="00804C92"/>
    <w:rsid w:val="00870704"/>
    <w:rsid w:val="008724FB"/>
    <w:rsid w:val="008A279E"/>
    <w:rsid w:val="008D49FB"/>
    <w:rsid w:val="00906189"/>
    <w:rsid w:val="00942C23"/>
    <w:rsid w:val="00965B98"/>
    <w:rsid w:val="00A83D6F"/>
    <w:rsid w:val="00AA1D8D"/>
    <w:rsid w:val="00AE0B63"/>
    <w:rsid w:val="00B47730"/>
    <w:rsid w:val="00B51E56"/>
    <w:rsid w:val="00B941E7"/>
    <w:rsid w:val="00C811DE"/>
    <w:rsid w:val="00CB0664"/>
    <w:rsid w:val="00CD28B1"/>
    <w:rsid w:val="00CF640C"/>
    <w:rsid w:val="00D03F13"/>
    <w:rsid w:val="00D273BE"/>
    <w:rsid w:val="00E6626A"/>
    <w:rsid w:val="00F516F1"/>
    <w:rsid w:val="00FC2E2A"/>
    <w:rsid w:val="00FC693F"/>
    <w:rsid w:val="00FD050F"/>
    <w:rsid w:val="00FD2813"/>
    <w:rsid w:val="00FE7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7D82EE98"/>
  <w14:defaultImageDpi w14:val="300"/>
  <w15:docId w15:val="{317EA235-C0CB-4684-9648-944B04C12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ipervnculo">
    <w:name w:val="Hyperlink"/>
    <w:basedOn w:val="Fuentedeprrafopredeter"/>
    <w:uiPriority w:val="99"/>
    <w:unhideWhenUsed/>
    <w:rsid w:val="00FC2E2A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C2E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652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62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7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07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28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40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36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40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39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42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2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95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7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8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87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3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6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comercialtph@hot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64</Words>
  <Characters>353</Characters>
  <Application>Microsoft Office Word</Application>
  <DocSecurity>0</DocSecurity>
  <Lines>2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416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Jaime Palacios</cp:lastModifiedBy>
  <cp:revision>27</cp:revision>
  <dcterms:created xsi:type="dcterms:W3CDTF">2013-12-23T23:15:00Z</dcterms:created>
  <dcterms:modified xsi:type="dcterms:W3CDTF">2025-07-04T03:35:00Z</dcterms:modified>
  <cp:category/>
</cp:coreProperties>
</file>