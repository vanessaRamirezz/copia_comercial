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DIVE, S ,A DE C V.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BLVD ORDEN DE MALTA COL SANTA ELENA #3 ANTIGUO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