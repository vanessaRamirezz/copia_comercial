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79"/>
        <w:gridCol w:w="3261"/>
      </w:tblGrid>
      <w:tr w:rsidR="00D03F13" w14:paraId="120036FD" w14:textId="77777777" w:rsidTr="005E3008">
        <w:tc>
          <w:tcPr>
            <w:tcW w:w="7479" w:type="dxa"/>
          </w:tcPr>
          <w:p w14:paraId="0426E6B1" w14:textId="41E49E07" w:rsidR="00D03F13" w:rsidRDefault="00D03F13" w:rsidP="000E056F">
            <w:pPr>
              <w:rPr>
                <w:lang w:val="es-SV"/>
              </w:rPr>
            </w:pPr>
            <w:r w:rsidRPr="001B3096">
              <w:rPr>
                <w:lang w:val="es-SV"/>
              </w:rPr>
              <w:t>TODO PARA EL HOGAR</w:t>
            </w:r>
            <w:r w:rsidRPr="001B3096">
              <w:rPr>
                <w:lang w:val="es-SV"/>
              </w:rPr>
              <w:br/>
              <w:t xml:space="preserve">E-MAIL: </w:t>
            </w:r>
            <w:hyperlink r:id="rId6" w:history="1">
              <w:r w:rsidR="00FC2E2A" w:rsidRPr="006C6171">
                <w:rPr>
                  <w:rStyle w:val="Hipervnculo"/>
                  <w:lang w:val="es-SV"/>
                </w:rPr>
                <w:t>comercialtph@hotmail.com</w:t>
              </w:r>
            </w:hyperlink>
          </w:p>
          <w:p w14:paraId="441EECCE" w14:textId="77777777" w:rsidR="00FC2E2A" w:rsidRDefault="00FC2E2A" w:rsidP="000E056F">
            <w:pPr>
              <w:rPr>
                <w:lang w:val="es-SV"/>
              </w:rPr>
            </w:pPr>
          </w:p>
          <w:p w14:paraId="37145F8C" w14:textId="4A824A85" w:rsidR="00C92FEB" w:rsidRDefault="00FC2E2A" w:rsidP="000E056F">
            <w:pPr>
              <w:rPr>
                <w:lang w:val="es-SV"/>
              </w:rPr>
            </w:pPr>
            <w:r>
              <w:rPr>
                <w:lang w:val="es-SV"/>
              </w:rPr>
              <w:t>Nombre cliente: GILBERT RAMIREZ</w:t>
            </w:r>
          </w:p>
          <w:p w14:paraId="58398C5F" w14:textId="77777777" w:rsidR="00C92FEB" w:rsidRDefault="00C92FEB" w:rsidP="000E056F">
            <w:pPr>
              <w:rPr>
                <w:lang w:val="es-SV"/>
              </w:rPr>
            </w:pPr>
            <w:proofErr w:type="spellStart"/>
            <w:r>
              <w:rPr>
                <w:lang w:val="es-SV"/>
              </w:rPr>
              <w:t>Direccion</w:t>
            </w:r>
            <w:proofErr w:type="spellEnd"/>
            <w:r>
              <w:rPr>
                <w:lang w:val="es-SV"/>
              </w:rPr>
              <w:t>: Zaragosa calle a loma linda</w:t>
            </w:r>
          </w:p>
          <w:p w14:paraId="066E9D6E" w14:textId="4A846F12" w:rsidR="00C92FEB" w:rsidRDefault="00C92FEB" w:rsidP="000E056F">
            <w:pPr>
              <w:rPr>
                <w:lang w:val="es-SV"/>
              </w:rPr>
            </w:pPr>
            <w:proofErr w:type="spellStart"/>
            <w:r>
              <w:rPr>
                <w:lang w:val="es-SV"/>
              </w:rPr>
              <w:t>Telefono</w:t>
            </w:r>
            <w:proofErr w:type="spellEnd"/>
            <w:r>
              <w:rPr>
                <w:lang w:val="es-SV"/>
              </w:rPr>
              <w:t>: Na</w:t>
            </w:r>
          </w:p>
          <w:p w14:paraId="58B38FAF" w14:textId="4052FB5F" w:rsidR="00C92FEB" w:rsidRDefault="00C92FEB" w:rsidP="000E056F">
            <w:pPr>
              <w:rPr>
                <w:lang w:val="es-SV"/>
              </w:rPr>
            </w:pPr>
            <w:r>
              <w:rPr>
                <w:lang w:val="es-SV"/>
              </w:rPr>
              <w:t>Correo: na</w:t>
            </w:r>
          </w:p>
          <w:p w14:paraId="7C4C86D1" w14:textId="6E52B131" w:rsidR="00665420" w:rsidRDefault="00665420" w:rsidP="000E056F">
            <w:pPr>
              <w:rPr>
                <w:lang w:val="es-SV"/>
              </w:rPr>
            </w:pPr>
            <w:r>
              <w:rPr>
                <w:lang w:val="es-SV"/>
              </w:rPr>
              <w:t xml:space="preserve">Detalles </w:t>
            </w:r>
            <w:proofErr w:type="spellStart"/>
            <w:r>
              <w:rPr>
                <w:lang w:val="es-SV"/>
              </w:rPr>
              <w:t>N°</w:t>
            </w:r>
            <w:proofErr w:type="spellEnd"/>
            <w:r>
              <w:rPr>
                <w:lang w:val="es-SV"/>
              </w:rPr>
              <w:t xml:space="preserve"> series: -</w:t>
            </w:r>
          </w:p>
          <w:p w14:paraId="261384DD" w14:textId="64F2D763" w:rsidR="00C92FEB" w:rsidRPr="001B3096" w:rsidRDefault="00C92FEB" w:rsidP="000E056F">
            <w:pPr>
              <w:rPr>
                <w:lang w:val="es-SV"/>
              </w:rPr>
            </w:pPr>
          </w:p>
        </w:tc>
        <w:tc>
          <w:tcPr>
            <w:tcW w:w="3261" w:type="dxa"/>
          </w:tcPr>
          <w:p w14:paraId="42BFE4A1" w14:textId="77777777" w:rsidR="00D03F13" w:rsidRDefault="00D03F13" w:rsidP="000E056F">
            <w:r>
              <w:t>FACTURA</w:t>
            </w:r>
            <w:r>
              <w:br/>
              <w:t xml:space="preserve">No. </w:t>
            </w:r>
            <w:r w:rsidR="00FC2E2A">
              <w:t>939</w:t>
            </w:r>
          </w:p>
          <w:p w14:paraId="55DCC862" w14:textId="64325AC1" w:rsidR="00680600" w:rsidRDefault="00680600" w:rsidP="000E056F">
            <w:r>
              <w:t>2025-07-13</w:t>
            </w:r>
          </w:p>
        </w:tc>
      </w:tr>
    </w:tbl>
    <w:p w14:paraId="2D4A4427" w14:textId="77777777" w:rsidR="00D03F13" w:rsidRDefault="00D03F13" w:rsidP="00D03F13">
      <w:r>
        <w:br/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5529"/>
        <w:gridCol w:w="850"/>
        <w:gridCol w:w="1276"/>
        <w:gridCol w:w="1276"/>
      </w:tblGrid>
      <w:tr w:rsidR="00D03F13" w14:paraId="673E16FC" w14:textId="77777777" w:rsidTr="00D858AC">
        <w:tc>
          <w:tcPr>
            <w:tcW w:w="1809" w:type="dxa"/>
            <w:shd w:val="clear" w:color="auto" w:fill="FFFFFF" w:themeFill="background1"/>
          </w:tcPr>
          <w:p w14:paraId="15256782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CÓDIGO</w:t>
            </w:r>
          </w:p>
        </w:tc>
        <w:tc>
          <w:tcPr>
            <w:tcW w:w="5529" w:type="dxa"/>
            <w:shd w:val="clear" w:color="auto" w:fill="FFFFFF" w:themeFill="background1"/>
          </w:tcPr>
          <w:p w14:paraId="5700A9D0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DESCRIPCIÓN</w:t>
            </w:r>
          </w:p>
        </w:tc>
        <w:tc>
          <w:tcPr>
            <w:tcW w:w="850" w:type="dxa"/>
            <w:shd w:val="clear" w:color="auto" w:fill="FFFFFF" w:themeFill="background1"/>
          </w:tcPr>
          <w:p w14:paraId="4F7F6442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proofErr w:type="gramStart"/>
            <w:r w:rsidRPr="00A53CDD">
              <w:rPr>
                <w:b/>
                <w:bCs/>
              </w:rPr>
              <w:t>CANT</w:t>
            </w:r>
            <w:proofErr w:type="gramEnd"/>
          </w:p>
        </w:tc>
        <w:tc>
          <w:tcPr>
            <w:tcW w:w="1276" w:type="dxa"/>
            <w:shd w:val="clear" w:color="auto" w:fill="FFFFFF" w:themeFill="background1"/>
          </w:tcPr>
          <w:p w14:paraId="65360DB1" w14:textId="7B6B8F64" w:rsidR="00D03F13" w:rsidRPr="00A53CDD" w:rsidRDefault="00F564EA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P/</w:t>
            </w:r>
            <w:r w:rsidR="00D03F13" w:rsidRPr="00A53CDD">
              <w:rPr>
                <w:b/>
                <w:bCs/>
              </w:rPr>
              <w:t>UNIT</w:t>
            </w:r>
          </w:p>
        </w:tc>
        <w:tc>
          <w:tcPr>
            <w:tcW w:w="1276" w:type="dxa"/>
            <w:shd w:val="clear" w:color="auto" w:fill="FFFFFF" w:themeFill="background1"/>
          </w:tcPr>
          <w:p w14:paraId="65B837B5" w14:textId="0F5A8395" w:rsidR="00D03F13" w:rsidRPr="00A53CDD" w:rsidRDefault="00942C23" w:rsidP="000E056F">
            <w:pPr>
              <w:jc w:val="center"/>
              <w:rPr>
                <w:b/>
                <w:bCs/>
                <w:u w:val="single"/>
              </w:rPr>
            </w:pPr>
            <w:r w:rsidRPr="00A53CDD">
              <w:rPr>
                <w:b/>
                <w:bCs/>
              </w:rPr>
              <w:t>TOTAL</w:t>
            </w:r>
          </w:p>
        </w:tc>
      </w:tr>
      <w:tr w:rsidR="00D03F13" w14:paraId="78C7F1FB" w14:textId="77777777" w:rsidTr="00D858AC">
        <w:tc>
          <w:tcPr>
            <w:tcW w:w="1809" w:type="dxa"/>
          </w:tcPr>
          <w:p w14:paraId="5404A187" w14:textId="41341673" w:rsidR="00D03F13" w:rsidRDefault="00684875" w:rsidP="000E056F">
            <w:r>
              <w:t>CRM140</w:t>
            </w:r>
          </w:p>
        </w:tc>
        <w:tc>
          <w:tcPr>
            <w:tcW w:w="5529" w:type="dxa"/>
          </w:tcPr>
          <w:p w14:paraId="50B5AC08" w14:textId="21C6BA6A" w:rsidR="00D03F13" w:rsidRPr="00F516F1" w:rsidRDefault="00297AFF" w:rsidP="000E056F">
            <w:pPr>
              <w:rPr>
                <w:lang w:val="es-SV"/>
              </w:rPr>
            </w:pPr>
            <w:r>
              <w:t>Cama capri rest-master de 1.40 mts</w:t>
            </w:r>
          </w:p>
        </w:tc>
        <w:tc>
          <w:tcPr>
            <w:tcW w:w="850" w:type="dxa"/>
          </w:tcPr>
          <w:p w14:paraId="64958FA3" w14:textId="5FEA43A1" w:rsidR="00D03F13" w:rsidRDefault="00297AFF" w:rsidP="007269AA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58B44D29" w14:textId="39317080" w:rsidR="00D03F13" w:rsidRDefault="00297AFF" w:rsidP="007269AA">
            <w:pPr>
              <w:jc w:val="right"/>
            </w:pPr>
            <w:r>
              <w:t>$290.00</w:t>
            </w:r>
          </w:p>
        </w:tc>
        <w:tc>
          <w:tcPr>
            <w:tcW w:w="1276" w:type="dxa"/>
          </w:tcPr>
          <w:p w14:paraId="1800FBC8" w14:textId="3D6E3123" w:rsidR="00D03F13" w:rsidRDefault="00906189" w:rsidP="007269AA">
            <w:pPr>
              <w:jc w:val="right"/>
            </w:pPr>
            <w:r>
              <w:t>$290.00</w:t>
            </w:r>
          </w:p>
        </w:tc>
      </w:tr>
      <w:tr w:rsidR="009461D7" w14:paraId="6A2B4626" w14:textId="77777777" w:rsidTr="00D858AC">
        <w:trPr>
          <w:trHeight w:val="3489"/>
        </w:trPr>
        <w:tc>
          <w:tcPr>
            <w:tcW w:w="1809" w:type="dxa"/>
          </w:tcPr>
          <w:p w14:paraId="4BAA8D25" w14:textId="77777777" w:rsidR="009461D7" w:rsidRDefault="009461D7" w:rsidP="000E056F"/>
        </w:tc>
        <w:tc>
          <w:tcPr>
            <w:tcW w:w="5529" w:type="dxa"/>
          </w:tcPr>
          <w:p w14:paraId="68F595E3" w14:textId="77777777" w:rsidR="009461D7" w:rsidRDefault="009461D7" w:rsidP="000E056F"/>
        </w:tc>
        <w:tc>
          <w:tcPr>
            <w:tcW w:w="850" w:type="dxa"/>
          </w:tcPr>
          <w:p w14:paraId="30841050" w14:textId="77777777" w:rsidR="009461D7" w:rsidRDefault="009461D7" w:rsidP="00906189">
            <w:pPr>
              <w:jc w:val="center"/>
            </w:pPr>
          </w:p>
        </w:tc>
        <w:tc>
          <w:tcPr>
            <w:tcW w:w="1276" w:type="dxa"/>
          </w:tcPr>
          <w:p w14:paraId="5572A7A6" w14:textId="77777777" w:rsidR="009461D7" w:rsidRDefault="009461D7" w:rsidP="00906189">
            <w:pPr>
              <w:jc w:val="center"/>
            </w:pPr>
          </w:p>
        </w:tc>
        <w:tc>
          <w:tcPr>
            <w:tcW w:w="1276" w:type="dxa"/>
          </w:tcPr>
          <w:p w14:paraId="2A967C4C" w14:textId="77777777" w:rsidR="009461D7" w:rsidRDefault="009461D7" w:rsidP="00906189">
            <w:pPr>
              <w:jc w:val="right"/>
            </w:pPr>
          </w:p>
        </w:tc>
      </w:tr>
      <w:tr w:rsidR="00FC2E2A" w14:paraId="5B35F1AA" w14:textId="77777777" w:rsidTr="00D858AC">
        <w:tc>
          <w:tcPr>
            <w:tcW w:w="1809" w:type="dxa"/>
          </w:tcPr>
          <w:p w14:paraId="0A7F5A1D" w14:textId="77777777" w:rsidR="00FC2E2A" w:rsidRDefault="00FC2E2A" w:rsidP="000E056F"/>
        </w:tc>
        <w:tc>
          <w:tcPr>
            <w:tcW w:w="5529" w:type="dxa"/>
          </w:tcPr>
          <w:p w14:paraId="52B0C401" w14:textId="77777777" w:rsidR="00FC2E2A" w:rsidRDefault="00FC2E2A" w:rsidP="000E056F"/>
        </w:tc>
        <w:tc>
          <w:tcPr>
            <w:tcW w:w="850" w:type="dxa"/>
          </w:tcPr>
          <w:p w14:paraId="625C406A" w14:textId="4167A94D" w:rsidR="00FC2E2A" w:rsidRDefault="00FC2E2A" w:rsidP="00387239">
            <w:pPr>
              <w:jc w:val="right"/>
            </w:pPr>
          </w:p>
        </w:tc>
        <w:tc>
          <w:tcPr>
            <w:tcW w:w="1276" w:type="dxa"/>
          </w:tcPr>
          <w:p w14:paraId="08200B7C" w14:textId="2189E01E" w:rsidR="00FC2E2A" w:rsidRDefault="00906189" w:rsidP="00906189">
            <w:pPr>
              <w:jc w:val="right"/>
            </w:pPr>
            <w:r>
              <w:t>Total</w:t>
            </w:r>
          </w:p>
        </w:tc>
        <w:tc>
          <w:tcPr>
            <w:tcW w:w="1276" w:type="dxa"/>
          </w:tcPr>
          <w:p w14:paraId="506559E1" w14:textId="0A8B021A" w:rsidR="00FC2E2A" w:rsidRDefault="00906189" w:rsidP="00906189">
            <w:pPr>
              <w:jc w:val="right"/>
            </w:pPr>
            <w:r>
              <w:t>$290.00</w:t>
            </w:r>
          </w:p>
        </w:tc>
      </w:tr>
    </w:tbl>
    <w:p w14:paraId="7DD8094B" w14:textId="7DDFFD99" w:rsidR="00CF640C" w:rsidRDefault="00CF640C" w:rsidP="000479A1">
      <w:pPr>
        <w:rPr>
          <w:u w:val="single"/>
          <w:lang w:val="es-SV"/>
        </w:rPr>
      </w:pPr>
    </w:p>
    <w:p w14:paraId="708918EF" w14:textId="401E4359" w:rsidR="00FC2E2A" w:rsidRPr="00FC2E2A" w:rsidRDefault="00FC2E2A" w:rsidP="000479A1">
      <w:pPr>
        <w:rPr>
          <w:lang w:val="es-SV"/>
        </w:rPr>
      </w:pPr>
      <w:proofErr w:type="gramStart"/>
      <w:r w:rsidRPr="00FC2E2A">
        <w:rPr>
          <w:lang w:val="es-SV"/>
        </w:rPr>
        <w:t>Total</w:t>
      </w:r>
      <w:proofErr w:type="gramEnd"/>
      <w:r w:rsidRPr="00FC2E2A">
        <w:rPr>
          <w:lang w:val="es-SV"/>
        </w:rPr>
        <w:t xml:space="preserve"> a pagar</w:t>
      </w:r>
      <w:r>
        <w:rPr>
          <w:lang w:val="es-SV"/>
        </w:rPr>
        <w:t>: DOSCIENTOS NOVENTA DÓLARES</w:t>
      </w:r>
    </w:p>
    <w:p w14:paraId="36CAFEF3" w14:textId="77777777" w:rsidR="00EC4E68" w:rsidRDefault="00EC4E68" w:rsidP="00D03F13">
      <w:pPr>
        <w:rPr>
          <w:lang w:val="es-SV"/>
        </w:rPr>
      </w:pPr>
    </w:p>
    <w:p w14:paraId="2F8C42DE" w14:textId="77777777" w:rsidR="00EC4E68" w:rsidRDefault="00EC4E68" w:rsidP="00D03F13">
      <w:pPr>
        <w:rPr>
          <w:lang w:val="es-SV"/>
        </w:rPr>
      </w:pPr>
    </w:p>
    <w:p w14:paraId="7070E4A3" w14:textId="77777777" w:rsidR="00EC4E68" w:rsidRDefault="00EC4E68" w:rsidP="00D03F13">
      <w:pPr>
        <w:rPr>
          <w:lang w:val="es-SV"/>
        </w:rPr>
      </w:pPr>
    </w:p>
    <w:p w14:paraId="3E3FECA4" w14:textId="77777777" w:rsidR="00EC4E68" w:rsidRDefault="00EC4E68" w:rsidP="00D03F13">
      <w:pPr>
        <w:rPr>
          <w:lang w:val="es-SV"/>
        </w:rPr>
      </w:pPr>
    </w:p>
    <w:p w14:paraId="3BCBB6C4" w14:textId="35663196" w:rsidR="005364F3" w:rsidRPr="00FC2E2A" w:rsidRDefault="00D03F13" w:rsidP="00EC4E68">
      <w:pPr>
        <w:jc w:val="center"/>
        <w:rPr>
          <w:lang w:val="es-SV"/>
        </w:rPr>
      </w:pPr>
      <w:r w:rsidRPr="001B3096">
        <w:rPr>
          <w:lang w:val="es-SV"/>
        </w:rPr>
        <w:t>VISÍTENOS Y SERÁ AMABLEMENTE ATENDIDO POR NUESTRO PERSONAL</w:t>
      </w:r>
    </w:p>
    <w:sectPr w:rsidR="005364F3" w:rsidRPr="00FC2E2A" w:rsidSect="001B309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24097206">
    <w:abstractNumId w:val="8"/>
  </w:num>
  <w:num w:numId="2" w16cid:durableId="1074429782">
    <w:abstractNumId w:val="6"/>
  </w:num>
  <w:num w:numId="3" w16cid:durableId="831214773">
    <w:abstractNumId w:val="5"/>
  </w:num>
  <w:num w:numId="4" w16cid:durableId="1121651060">
    <w:abstractNumId w:val="4"/>
  </w:num>
  <w:num w:numId="5" w16cid:durableId="1295450743">
    <w:abstractNumId w:val="7"/>
  </w:num>
  <w:num w:numId="6" w16cid:durableId="1127973">
    <w:abstractNumId w:val="3"/>
  </w:num>
  <w:num w:numId="7" w16cid:durableId="1170288138">
    <w:abstractNumId w:val="2"/>
  </w:num>
  <w:num w:numId="8" w16cid:durableId="1071074106">
    <w:abstractNumId w:val="1"/>
  </w:num>
  <w:num w:numId="9" w16cid:durableId="1505782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79A1"/>
    <w:rsid w:val="00050E6A"/>
    <w:rsid w:val="0006063C"/>
    <w:rsid w:val="000907EE"/>
    <w:rsid w:val="000A0971"/>
    <w:rsid w:val="000E5453"/>
    <w:rsid w:val="0010356B"/>
    <w:rsid w:val="0011207C"/>
    <w:rsid w:val="00146195"/>
    <w:rsid w:val="0015074B"/>
    <w:rsid w:val="001B3096"/>
    <w:rsid w:val="00250EEB"/>
    <w:rsid w:val="002943AC"/>
    <w:rsid w:val="0029639D"/>
    <w:rsid w:val="00297AFF"/>
    <w:rsid w:val="002B0103"/>
    <w:rsid w:val="00326F90"/>
    <w:rsid w:val="00375295"/>
    <w:rsid w:val="00387239"/>
    <w:rsid w:val="004039A5"/>
    <w:rsid w:val="004336E3"/>
    <w:rsid w:val="00482A5A"/>
    <w:rsid w:val="005364F3"/>
    <w:rsid w:val="00555349"/>
    <w:rsid w:val="005A06AE"/>
    <w:rsid w:val="005E3008"/>
    <w:rsid w:val="00665420"/>
    <w:rsid w:val="00680600"/>
    <w:rsid w:val="00684875"/>
    <w:rsid w:val="00696732"/>
    <w:rsid w:val="006F4D60"/>
    <w:rsid w:val="007269AA"/>
    <w:rsid w:val="00737675"/>
    <w:rsid w:val="00755C05"/>
    <w:rsid w:val="007F1539"/>
    <w:rsid w:val="007F5BAE"/>
    <w:rsid w:val="00804C92"/>
    <w:rsid w:val="00870704"/>
    <w:rsid w:val="008724FB"/>
    <w:rsid w:val="008A279E"/>
    <w:rsid w:val="00906189"/>
    <w:rsid w:val="00942C23"/>
    <w:rsid w:val="009461D7"/>
    <w:rsid w:val="00965B98"/>
    <w:rsid w:val="00A53CDD"/>
    <w:rsid w:val="00A83D6F"/>
    <w:rsid w:val="00AA1D8D"/>
    <w:rsid w:val="00AE0B63"/>
    <w:rsid w:val="00B158E1"/>
    <w:rsid w:val="00B47730"/>
    <w:rsid w:val="00B51E56"/>
    <w:rsid w:val="00B941E7"/>
    <w:rsid w:val="00C811DE"/>
    <w:rsid w:val="00C92FEB"/>
    <w:rsid w:val="00CB0664"/>
    <w:rsid w:val="00CC3871"/>
    <w:rsid w:val="00CD28B1"/>
    <w:rsid w:val="00CF4611"/>
    <w:rsid w:val="00CF640C"/>
    <w:rsid w:val="00D03F13"/>
    <w:rsid w:val="00D273BE"/>
    <w:rsid w:val="00D858AC"/>
    <w:rsid w:val="00E51887"/>
    <w:rsid w:val="00EC4E68"/>
    <w:rsid w:val="00F011E4"/>
    <w:rsid w:val="00F516F1"/>
    <w:rsid w:val="00F564EA"/>
    <w:rsid w:val="00FC2E2A"/>
    <w:rsid w:val="00FC693F"/>
    <w:rsid w:val="00FD050F"/>
    <w:rsid w:val="00FD2813"/>
    <w:rsid w:val="00FE7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7D82EE98"/>
  <w14:defaultImageDpi w14:val="300"/>
  <w15:docId w15:val="{317EA235-C0CB-4684-9648-944B04C12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FC2E2A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C2E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65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62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3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0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3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42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2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87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omercialtph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75</Words>
  <Characters>417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Jaime Palacios</cp:lastModifiedBy>
  <cp:revision>38</cp:revision>
  <dcterms:created xsi:type="dcterms:W3CDTF">2013-12-23T23:15:00Z</dcterms:created>
  <dcterms:modified xsi:type="dcterms:W3CDTF">2025-07-04T03:38:00Z</dcterms:modified>
  <cp:category/>
</cp:coreProperties>
</file>