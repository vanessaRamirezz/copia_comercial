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EMERSON JAZMIN GONZALEZ MELARA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AV AGUSTIN VENEZUELA COMASAGUA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72709905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CMER4Q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de respaldo 4q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