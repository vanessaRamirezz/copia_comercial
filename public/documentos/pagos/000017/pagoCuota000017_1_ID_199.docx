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ROGELIO MARTINEZ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ZARGOZA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25852585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745</w:t>
            </w:r>
          </w:p>
          <w:p w14:paraId="55DCC862" w14:textId="64325AC1" w:rsidR="00680600" w:rsidRDefault="00680600" w:rsidP="000E056F">
            <w:r>
              <w:t>2025-06-19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CANT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RLG21W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Refrigeradora lg 1p/fh 7 pies m/gu21wpp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$299.00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$299.00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$299.00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DOSCIENTOS NOVENTA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0600"/>
    <w:rsid w:val="00684875"/>
    <w:rsid w:val="00696732"/>
    <w:rsid w:val="006F4D60"/>
    <w:rsid w:val="007269AA"/>
    <w:rsid w:val="0073767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37</cp:revision>
  <dcterms:created xsi:type="dcterms:W3CDTF">2013-12-23T23:15:00Z</dcterms:created>
  <dcterms:modified xsi:type="dcterms:W3CDTF">2025-06-27T04:07:00Z</dcterms:modified>
  <cp:category/>
</cp:coreProperties>
</file>