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DELMY DEL CARMEN GONZALEZ VALENCIA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918</w:t>
            </w:r>
            <w:r w:rsidR="008D49FB">
              <w:br/>
              <w:t>2025-07-10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$32.50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$32.50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$32.50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$32.50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DOS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