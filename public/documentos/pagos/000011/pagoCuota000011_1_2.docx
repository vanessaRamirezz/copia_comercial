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edwin m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711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696732">
        <w:tc>
          <w:tcPr>
            <w:tcW w:w="1809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529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696732">
        <w:tc>
          <w:tcPr>
            <w:tcW w:w="1809" w:type="dxa"/>
          </w:tcPr>
          <w:p w14:paraId="5404A187" w14:textId="41341673" w:rsidR="00D03F13" w:rsidRDefault="00684875" w:rsidP="000E056F">
            <w:r>
              <w:t>ALMOCA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Almohada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$2.50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$2.50</w:t>
            </w:r>
          </w:p>
        </w:tc>
      </w:tr>
      <w:tr w:rsidR="00D03F13" w14:paraId="78C7F1FB" w14:textId="77777777" w:rsidTr="00696732">
        <w:tc>
          <w:tcPr>
            <w:tcW w:w="1809" w:type="dxa"/>
          </w:tcPr>
          <w:p w14:paraId="5404A187" w14:textId="41341673" w:rsidR="00D03F13" w:rsidRDefault="00684875" w:rsidP="000E056F">
            <w:r>
              <w:t>JCVP4P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Juego de comedor vallarta eco p/4p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$129.00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$129.00</w:t>
            </w:r>
          </w:p>
        </w:tc>
      </w:tr>
      <w:tr w:rsidR="00FC2E2A" w14:paraId="5B35F1AA" w14:textId="77777777" w:rsidTr="00696732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$131.50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TREINTA Y UNO DÓLARES CON CINCUENTA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4875"/>
    <w:rsid w:val="00696732"/>
    <w:rsid w:val="006F4D60"/>
    <w:rsid w:val="00737675"/>
    <w:rsid w:val="007F1539"/>
    <w:rsid w:val="00804C92"/>
    <w:rsid w:val="00870704"/>
    <w:rsid w:val="008724FB"/>
    <w:rsid w:val="008A279E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C3871"/>
    <w:rsid w:val="00CD28B1"/>
    <w:rsid w:val="00CF4611"/>
    <w:rsid w:val="00CF640C"/>
    <w:rsid w:val="00D03F13"/>
    <w:rsid w:val="00D273BE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28</cp:revision>
  <dcterms:created xsi:type="dcterms:W3CDTF">2013-12-23T23:15:00Z</dcterms:created>
  <dcterms:modified xsi:type="dcterms:W3CDTF">2025-06-01T03:01:00Z</dcterms:modified>
  <cp:category/>
</cp:coreProperties>
</file>