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JOEL MAURICIO AGUILAR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 AÑO GARANTIA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CLO2MT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Closet americano de metal jumbo 2x2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