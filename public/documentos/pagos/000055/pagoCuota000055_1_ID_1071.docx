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OVIDIO VASQUEZ RAMOS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CANTÓN EL PROGRESO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0000-0000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230911000303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RCL148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cyl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CINCUENTA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