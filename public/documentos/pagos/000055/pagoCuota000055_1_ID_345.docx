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MARIA DOLORES GARCIA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891</w:t>
            </w:r>
          </w:p>
          <w:p w14:paraId="55DCC862" w14:textId="64325AC1" w:rsidR="00680600" w:rsidRDefault="00680600" w:rsidP="000E056F">
            <w:r>
              <w:t>2025-07-06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CMUEBL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de mueble iml 4q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$75.00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$75.00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$75.00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SETENTA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