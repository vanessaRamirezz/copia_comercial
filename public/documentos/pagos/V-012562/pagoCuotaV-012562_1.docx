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DELMY DEL CARMEN GONZALEZ VALENCIA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786</w:t>
            </w:r>
            <w:r w:rsidR="008D49FB">
              <w:br/>
              <w:t>2025-06-25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$38.00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$38.00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$38.00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OCHO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