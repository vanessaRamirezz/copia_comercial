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DERLIN RIGOBERTO BERNAL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901</w:t>
            </w:r>
            <w:r w:rsidR="008D49FB">
              <w:br/>
              <w:t>2025-07-09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$27.50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$27.50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$27.50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$27.50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VEINTISIETE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