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ABEL ALEXANDER HERNANDEZ PEÑATE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825</w:t>
            </w:r>
            <w:r w:rsidR="008D49FB">
              <w:br/>
              <w:t>2025-06-30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6 con valor de cuota de $40.00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