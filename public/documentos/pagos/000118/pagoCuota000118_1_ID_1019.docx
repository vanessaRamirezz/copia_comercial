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SANTOS ALBERTO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2q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