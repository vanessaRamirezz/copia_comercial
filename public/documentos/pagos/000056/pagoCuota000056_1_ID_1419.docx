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LORENA DEL CARMEN RIVERA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CM4QCL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4q c/t de vidrio m/j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