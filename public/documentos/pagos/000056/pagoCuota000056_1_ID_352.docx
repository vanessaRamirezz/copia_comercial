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VICTOR MANUEL MENJIVAR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SANTA TECLA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898</w:t>
            </w:r>
          </w:p>
          <w:p w14:paraId="55DCC862" w14:textId="64325AC1" w:rsidR="00680600" w:rsidRDefault="00680600" w:rsidP="000E056F">
            <w:r>
              <w:t>2025-07-08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CMEC3Q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ecocina 3q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TREINTA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