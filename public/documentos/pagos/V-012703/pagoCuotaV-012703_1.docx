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SANTOS FROILAN MENDEZ MELARA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860</w:t>
            </w:r>
            <w:r w:rsidR="008D49FB">
              <w:br/>
              <w:t>2025-07-02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7 con valor de cuota de $28.50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$28.50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$28.50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$28.50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VEINTIOCHO DÓLARES CON CINCUENTA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