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RICARDO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La Fuente Saragoza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769</w:t>
            </w:r>
          </w:p>
          <w:p w14:paraId="55DCC862" w14:textId="64325AC1" w:rsidR="00680600" w:rsidRDefault="00680600" w:rsidP="000E056F">
            <w:r>
              <w:t>2025-06-22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CIPSEM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semi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