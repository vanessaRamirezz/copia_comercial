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ROQUE IGNACIO BERNAL CAMPOS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865</w:t>
            </w:r>
            <w:r w:rsidR="008D49FB">
              <w:br/>
              <w:t>2025-07-03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4 con valor de cuota de $50.00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CINCUENTA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