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YESICA ALICIA MORALES GARCIA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797</w:t>
            </w:r>
            <w:r w:rsidR="008D49FB">
              <w:br/>
              <w:t>2025-06-27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19 con valor de cuota de $29.41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$29.41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$29.41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$29.41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VEINTINUEVE DÓLARES CON CUARENTA Y UNO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