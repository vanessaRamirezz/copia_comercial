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OSCAR SAUL ANAYA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848</w:t>
            </w:r>
            <w:r w:rsidR="008D49FB">
              <w:br/>
              <w:t>2025-07-01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17 con valor de cuota de $43.00, más un interés generado de $3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$46.00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$46.00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$46.00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CUARENTA Y SEIS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