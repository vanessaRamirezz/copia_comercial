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JOSE ELIAS GONZALEZ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SANTA TECLA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N/A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N/A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-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1000</w:t>
            </w:r>
          </w:p>
          <w:p w14:paraId="55DCC862" w14:textId="64325AC1" w:rsidR="00680600" w:rsidRDefault="00680600" w:rsidP="000E056F">
            <w:r>
              <w:t>2025-08-07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CH72D6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Congelador hisense 7 pies m/fc70d6bwxe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$260.00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$260.00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$260.00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DOSCIENTOS SESENTA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