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PROYECTOS Y SERVICIOS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CWB1MT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Camas wilson basica de 1 metro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$140.00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$140.00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CUARENTA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