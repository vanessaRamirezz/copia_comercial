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YESENIA BEATRIZ DEL ROSARIO HERNANDEZ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995</w:t>
            </w:r>
            <w:r w:rsidR="008D49FB">
              <w:br/>
              <w:t>2025-07-20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0 con valor de cuota de $40.00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