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ABEL HERNANDEZ VALLES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773</w:t>
            </w:r>
            <w:r w:rsidR="008D49FB">
              <w:br/>
              <w:t>2025-06-23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$50.00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