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ELENA GONZALEZ CHAPETON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942</w:t>
            </w:r>
            <w:r w:rsidR="008D49FB">
              <w:br/>
              <w:t>2025-07-14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8 con valor de cuota de $46.00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$46.00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$46.00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$46.00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Y SEIS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