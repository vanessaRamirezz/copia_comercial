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RAQUEL SARAI ORELLANA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790</w:t>
            </w:r>
          </w:p>
          <w:p w14:paraId="55DCC862" w14:textId="64325AC1" w:rsidR="00680600" w:rsidRDefault="00680600" w:rsidP="000E056F">
            <w:r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