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ISABEL GIL DE MENDOZA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JARDINES DE LA SABANA  2 SDA 19 POL 10-6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CAFR14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fresh de 1.40 metros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