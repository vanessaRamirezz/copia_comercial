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HUMBERTO RAMIREZ CELSO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Llanos verde 2 Jayaque la libertad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RCL138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cl 138 2 ptas 7"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CINCUENTA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