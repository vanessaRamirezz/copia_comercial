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GORETTY LOPEZ LOPEZ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111111111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16314892300030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945</w:t>
            </w:r>
          </w:p>
          <w:p w14:paraId="55DCC862" w14:textId="64325AC1" w:rsidR="00680600" w:rsidRDefault="00680600" w:rsidP="000E056F">
            <w:r>
              <w:t>2025-07-14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Crp338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Cámara refrigerante polar 12" m/ls338cf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$799.00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$799.00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$799.00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SETECIENTOS NOVENTA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