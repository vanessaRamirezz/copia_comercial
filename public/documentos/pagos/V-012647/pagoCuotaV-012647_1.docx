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RAFAEL ANTONIO ESCOBAR SANCHEZ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903</w:t>
            </w:r>
            <w:r w:rsidR="008D49FB">
              <w:br/>
              <w:t>2025-07-09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13 con valor de cuota de $38.83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$38.83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$38.83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$38.83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TREINTA Y OCHO DÓLARES CON OCHENTA Y TRES CENTAVOS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