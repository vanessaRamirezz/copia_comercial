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YESENIA BEATRIZ DEL ROSARIO HERNANDEZ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967</w:t>
            </w:r>
            <w:r w:rsidR="008D49FB">
              <w:br/>
              <w:t>2025-07-17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 con valor de cuota de $33.93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$33.93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$33.93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$33.93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TRES DÓLARES CON NOVENTA Y TRES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