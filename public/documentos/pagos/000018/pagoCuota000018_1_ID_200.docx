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GUILLEN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25852585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746</w:t>
            </w:r>
          </w:p>
          <w:p w14:paraId="55DCC862" w14:textId="64325AC1" w:rsidR="00680600" w:rsidRDefault="00680600" w:rsidP="000E056F">
            <w:r>
              <w:t>2025-06-19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