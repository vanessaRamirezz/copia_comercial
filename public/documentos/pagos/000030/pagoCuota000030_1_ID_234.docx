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ALEX PEREZ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Santo Tomas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78707398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mueblesperez1@hotmail.com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Número de serie: BAPM12345
Garantía: 12 meses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780</w:t>
            </w:r>
          </w:p>
          <w:p w14:paraId="55DCC862" w14:textId="64325AC1" w:rsidR="00680600" w:rsidRDefault="00680600" w:rsidP="000E056F">
            <w:r>
              <w:t>2025-06-25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ALMOCA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Almohada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$2.50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$2.50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$2.50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 DÓLARES CON CINCUENTA CENTAVOS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