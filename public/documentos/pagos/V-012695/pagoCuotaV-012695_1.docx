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JOSELIN ELIZABETH GARCIA DE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857</w:t>
            </w:r>
            <w:r w:rsidR="008D49FB">
              <w:br/>
              <w:t>2025-07-02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9 con valor de abono de $2.50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$2.50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 DÓLARES CON CINCUENTA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