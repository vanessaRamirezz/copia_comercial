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PABLO DE JESUS PEÑATE GOMEZ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781</w:t>
            </w:r>
            <w:r w:rsidR="008D49FB">
              <w:br/>
              <w:t>2025-06-25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5 con valor de cuota de $105.00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$105.00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$105.00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$105.00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CIENTO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