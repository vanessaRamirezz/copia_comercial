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WILFREDO MARTINEZ HERNANDEZ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758</w:t>
            </w:r>
            <w:r w:rsidR="008D49FB">
              <w:br/>
              <w:t>2025-06-21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$31.00, más un interés generado de $5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$36.00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18 con valor de abono de $24.00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$24.00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$24.00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SESENTA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