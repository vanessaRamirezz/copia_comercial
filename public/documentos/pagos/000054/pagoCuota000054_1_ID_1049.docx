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JHONATHAN JOSUE MELARA INTERIANO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Complejo habitacional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7991-4782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CCD140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silver dream 1.40 mtro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