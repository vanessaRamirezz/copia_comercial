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YESSENIA BEATRIZ JIMENEZ DE MIRANDA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855</w:t>
            </w:r>
            <w:r w:rsidR="008D49FB">
              <w:br/>
              <w:t>2025-07-02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16 con valor de cuota de $16.35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$16.35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$16.35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$16.35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DIECISÉIS DÓLARES CON TREINTA Y CINCO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