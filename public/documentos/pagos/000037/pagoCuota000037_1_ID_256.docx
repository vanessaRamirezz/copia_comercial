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FERNANDO VLADIMIR HERNANDEZ SANTOS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Boqueron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802</w:t>
            </w:r>
          </w:p>
          <w:p w14:paraId="55DCC862" w14:textId="64325AC1" w:rsidR="00680600" w:rsidRDefault="00680600" w:rsidP="000E056F">
            <w:r>
              <w:t>2025-06-28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CCL250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c/horno cl m/250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