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VICTOR GUZMAN RAMIREZ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872</w:t>
            </w:r>
            <w:r w:rsidR="008D49FB">
              <w:br/>
              <w:t>2025-07-03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10 con valor de cuota de $45.00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Y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