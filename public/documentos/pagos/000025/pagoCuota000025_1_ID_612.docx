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37145F8C" w14:textId="4A824A85" w:rsidR="00C92FEB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ANA MARICELA MENDEZ PEÑA</w:t>
            </w:r>
          </w:p>
          <w:p w14:paraId="58398C5F" w14:textId="77777777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Direccion</w:t>
            </w:r>
            <w:proofErr w:type="spellEnd"/>
            <w:r>
              <w:rPr>
                <w:lang w:val="es-SV"/>
              </w:rPr>
              <w:t>: JAYAQUE LA LIBERTAD</w:t>
            </w:r>
          </w:p>
          <w:p w14:paraId="066E9D6E" w14:textId="4A846F12" w:rsidR="00C92FEB" w:rsidRDefault="00C92FEB" w:rsidP="000E056F">
            <w:pPr>
              <w:rPr>
                <w:lang w:val="es-SV"/>
              </w:rPr>
            </w:pPr>
            <w:proofErr w:type="spellStart"/>
            <w:r>
              <w:rPr>
                <w:lang w:val="es-SV"/>
              </w:rPr>
              <w:t>Telefono</w:t>
            </w:r>
            <w:proofErr w:type="spellEnd"/>
            <w:r>
              <w:rPr>
                <w:lang w:val="es-SV"/>
              </w:rPr>
              <w:t>: N/A</w:t>
            </w:r>
          </w:p>
          <w:p w14:paraId="58B38FAF" w14:textId="4052FB5F" w:rsidR="00C92FEB" w:rsidRDefault="00C92FEB" w:rsidP="000E056F">
            <w:pPr>
              <w:rPr>
                <w:lang w:val="es-SV"/>
              </w:rPr>
            </w:pPr>
            <w:r>
              <w:rPr>
                <w:lang w:val="es-SV"/>
              </w:rPr>
              <w:t>Correo: N/A</w:t>
            </w:r>
          </w:p>
          <w:p w14:paraId="7C4C86D1" w14:textId="6E52B131" w:rsidR="00665420" w:rsidRDefault="00665420" w:rsidP="000E056F">
            <w:pPr>
              <w:rPr>
                <w:lang w:val="es-SV"/>
              </w:rPr>
            </w:pPr>
            <w:r>
              <w:rPr>
                <w:lang w:val="es-SV"/>
              </w:rPr>
              <w:t xml:space="preserve">Detalles </w:t>
            </w:r>
            <w:proofErr w:type="spellStart"/>
            <w:r>
              <w:rPr>
                <w:lang w:val="es-SV"/>
              </w:rPr>
              <w:t>N°</w:t>
            </w:r>
            <w:proofErr w:type="spellEnd"/>
            <w:r>
              <w:rPr>
                <w:lang w:val="es-SV"/>
              </w:rPr>
              <w:t xml:space="preserve"> series: -</w:t>
            </w:r>
          </w:p>
          <w:p w14:paraId="261384DD" w14:textId="64F2D763" w:rsidR="00C92FEB" w:rsidRPr="001B3096" w:rsidRDefault="00C92FEB" w:rsidP="000E056F">
            <w:pPr>
              <w:rPr>
                <w:lang w:val="es-SV"/>
              </w:rPr>
            </w:pPr>
          </w:p>
        </w:tc>
        <w:tc>
          <w:tcPr>
            <w:tcW w:w="3261" w:type="dxa"/>
          </w:tcPr>
          <w:p w14:paraId="42BFE4A1" w14:textId="77777777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10</w:t>
            </w:r>
          </w:p>
          <w:p w14:paraId="55DCC862" w14:textId="64325AC1" w:rsidR="00680600" w:rsidRDefault="00680600" w:rsidP="000E056F">
            <w:r>
              <w:t>2025-07-25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5529"/>
        <w:gridCol w:w="850"/>
        <w:gridCol w:w="1276"/>
        <w:gridCol w:w="1276"/>
      </w:tblGrid>
      <w:tr w:rsidR="00D03F13" w14:paraId="673E16FC" w14:textId="77777777" w:rsidTr="00D858AC">
        <w:tc>
          <w:tcPr>
            <w:tcW w:w="1809" w:type="dxa"/>
            <w:shd w:val="clear" w:color="auto" w:fill="FFFFFF" w:themeFill="background1"/>
          </w:tcPr>
          <w:p w14:paraId="1525678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CÓDIGO</w:t>
            </w:r>
          </w:p>
        </w:tc>
        <w:tc>
          <w:tcPr>
            <w:tcW w:w="5529" w:type="dxa"/>
            <w:shd w:val="clear" w:color="auto" w:fill="FFFFFF" w:themeFill="background1"/>
          </w:tcPr>
          <w:p w14:paraId="5700A9D0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DESCRIPCIÓN</w:t>
            </w:r>
          </w:p>
        </w:tc>
        <w:tc>
          <w:tcPr>
            <w:tcW w:w="850" w:type="dxa"/>
            <w:shd w:val="clear" w:color="auto" w:fill="FFFFFF" w:themeFill="background1"/>
          </w:tcPr>
          <w:p w14:paraId="4F7F6442" w14:textId="77777777" w:rsidR="00D03F13" w:rsidRPr="00A53CDD" w:rsidRDefault="00D03F13" w:rsidP="000E056F">
            <w:pPr>
              <w:jc w:val="center"/>
              <w:rPr>
                <w:b/>
                <w:bCs/>
              </w:rPr>
            </w:pPr>
            <w:proofErr w:type="gramStart"/>
            <w:r w:rsidRPr="00A53CDD">
              <w:rPr>
                <w:b/>
                <w:bCs/>
              </w:rPr>
              <w:t>CANT</w:t>
            </w:r>
            <w:proofErr w:type="gramEnd"/>
          </w:p>
        </w:tc>
        <w:tc>
          <w:tcPr>
            <w:tcW w:w="1276" w:type="dxa"/>
            <w:shd w:val="clear" w:color="auto" w:fill="FFFFFF" w:themeFill="background1"/>
          </w:tcPr>
          <w:p w14:paraId="65360DB1" w14:textId="7B6B8F64" w:rsidR="00D03F13" w:rsidRPr="00A53CDD" w:rsidRDefault="00F564EA" w:rsidP="000E056F">
            <w:pPr>
              <w:jc w:val="center"/>
              <w:rPr>
                <w:b/>
                <w:bCs/>
              </w:rPr>
            </w:pPr>
            <w:r w:rsidRPr="00A53CDD">
              <w:rPr>
                <w:b/>
                <w:bCs/>
              </w:rPr>
              <w:t>P/</w:t>
            </w:r>
            <w:r w:rsidR="00D03F13" w:rsidRPr="00A53CDD">
              <w:rPr>
                <w:b/>
                <w:bCs/>
              </w:rPr>
              <w:t>UNIT</w:t>
            </w:r>
          </w:p>
        </w:tc>
        <w:tc>
          <w:tcPr>
            <w:tcW w:w="1276" w:type="dxa"/>
            <w:shd w:val="clear" w:color="auto" w:fill="FFFFFF" w:themeFill="background1"/>
          </w:tcPr>
          <w:p w14:paraId="65B837B5" w14:textId="0F5A8395" w:rsidR="00D03F13" w:rsidRPr="00A53CDD" w:rsidRDefault="00942C23" w:rsidP="000E056F">
            <w:pPr>
              <w:jc w:val="center"/>
              <w:rPr>
                <w:b/>
                <w:bCs/>
                <w:u w:val="single"/>
              </w:rPr>
            </w:pPr>
            <w:r w:rsidRPr="00A53CDD">
              <w:rPr>
                <w:b/>
                <w:bCs/>
              </w:rPr>
              <w:t>TOTAL</w:t>
            </w:r>
          </w:p>
        </w:tc>
      </w:tr>
      <w:tr w:rsidR="00D03F13" w14:paraId="78C7F1FB" w14:textId="77777777" w:rsidTr="00D858AC">
        <w:tc>
          <w:tcPr>
            <w:tcW w:w="1809" w:type="dxa"/>
          </w:tcPr>
          <w:p w14:paraId="5404A187" w14:textId="41341673" w:rsidR="00D03F13" w:rsidRDefault="00684875" w:rsidP="000E056F">
            <w:r>
              <w:t>L210PR</w:t>
            </w:r>
          </w:p>
        </w:tc>
        <w:tc>
          <w:tcPr>
            <w:tcW w:w="5529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Licuadora black decker m/blbd210pr roja</w:t>
            </w:r>
          </w:p>
        </w:tc>
        <w:tc>
          <w:tcPr>
            <w:tcW w:w="850" w:type="dxa"/>
          </w:tcPr>
          <w:p w14:paraId="64958FA3" w14:textId="5FEA43A1" w:rsidR="00D03F13" w:rsidRDefault="00297AFF" w:rsidP="007269AA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7269AA">
            <w:pPr>
              <w:jc w:val="right"/>
            </w:pPr>
            <w:r>
              <w:t>$43.00</w:t>
            </w:r>
          </w:p>
        </w:tc>
        <w:tc>
          <w:tcPr>
            <w:tcW w:w="1276" w:type="dxa"/>
          </w:tcPr>
          <w:p w14:paraId="1800FBC8" w14:textId="3D6E3123" w:rsidR="00D03F13" w:rsidRDefault="00906189" w:rsidP="007269AA">
            <w:pPr>
              <w:jc w:val="right"/>
            </w:pPr>
            <w:r>
              <w:t>$43.00</w:t>
            </w:r>
          </w:p>
        </w:tc>
      </w:tr>
      <w:tr w:rsidR="009461D7" w14:paraId="6A2B4626" w14:textId="77777777" w:rsidTr="00D858AC">
        <w:trPr>
          <w:trHeight w:val="3489"/>
        </w:trPr>
        <w:tc>
          <w:tcPr>
            <w:tcW w:w="1809" w:type="dxa"/>
          </w:tcPr>
          <w:p w14:paraId="4BAA8D25" w14:textId="77777777" w:rsidR="009461D7" w:rsidRDefault="009461D7" w:rsidP="000E056F"/>
        </w:tc>
        <w:tc>
          <w:tcPr>
            <w:tcW w:w="5529" w:type="dxa"/>
          </w:tcPr>
          <w:p w14:paraId="68F595E3" w14:textId="77777777" w:rsidR="009461D7" w:rsidRDefault="009461D7" w:rsidP="000E056F"/>
        </w:tc>
        <w:tc>
          <w:tcPr>
            <w:tcW w:w="850" w:type="dxa"/>
          </w:tcPr>
          <w:p w14:paraId="30841050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5572A7A6" w14:textId="77777777" w:rsidR="009461D7" w:rsidRDefault="009461D7" w:rsidP="00906189">
            <w:pPr>
              <w:jc w:val="center"/>
            </w:pPr>
          </w:p>
        </w:tc>
        <w:tc>
          <w:tcPr>
            <w:tcW w:w="1276" w:type="dxa"/>
          </w:tcPr>
          <w:p w14:paraId="2A967C4C" w14:textId="77777777" w:rsidR="009461D7" w:rsidRDefault="009461D7" w:rsidP="00906189">
            <w:pPr>
              <w:jc w:val="right"/>
            </w:pPr>
          </w:p>
        </w:tc>
      </w:tr>
      <w:tr w:rsidR="00FC2E2A" w14:paraId="5B35F1AA" w14:textId="77777777" w:rsidTr="00D858AC">
        <w:tc>
          <w:tcPr>
            <w:tcW w:w="1809" w:type="dxa"/>
          </w:tcPr>
          <w:p w14:paraId="0A7F5A1D" w14:textId="77777777" w:rsidR="00FC2E2A" w:rsidRDefault="00FC2E2A" w:rsidP="000E056F"/>
        </w:tc>
        <w:tc>
          <w:tcPr>
            <w:tcW w:w="5529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$43.00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CUARENTA Y TRES DÓLARES</w:t>
      </w:r>
    </w:p>
    <w:p w14:paraId="36CAFEF3" w14:textId="77777777" w:rsidR="00EC4E68" w:rsidRDefault="00EC4E68" w:rsidP="00D03F13">
      <w:pPr>
        <w:rPr>
          <w:lang w:val="es-SV"/>
        </w:rPr>
      </w:pPr>
    </w:p>
    <w:p w14:paraId="2F8C42DE" w14:textId="77777777" w:rsidR="00EC4E68" w:rsidRDefault="00EC4E68" w:rsidP="00D03F13">
      <w:pPr>
        <w:rPr>
          <w:lang w:val="es-SV"/>
        </w:rPr>
      </w:pPr>
    </w:p>
    <w:p w14:paraId="7070E4A3" w14:textId="77777777" w:rsidR="00EC4E68" w:rsidRDefault="00EC4E68" w:rsidP="00D03F13">
      <w:pPr>
        <w:rPr>
          <w:lang w:val="es-SV"/>
        </w:rPr>
      </w:pPr>
    </w:p>
    <w:p w14:paraId="3E3FECA4" w14:textId="77777777" w:rsidR="00EC4E68" w:rsidRDefault="00EC4E68" w:rsidP="00D03F13">
      <w:pPr>
        <w:rPr>
          <w:lang w:val="es-SV"/>
        </w:rPr>
      </w:pPr>
    </w:p>
    <w:p w14:paraId="3BCBB6C4" w14:textId="35663196" w:rsidR="005364F3" w:rsidRPr="00FC2E2A" w:rsidRDefault="00D03F13" w:rsidP="00EC4E68">
      <w:pPr>
        <w:jc w:val="center"/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1207C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65420"/>
    <w:rsid w:val="00680600"/>
    <w:rsid w:val="00684875"/>
    <w:rsid w:val="00696732"/>
    <w:rsid w:val="006F4D60"/>
    <w:rsid w:val="007269AA"/>
    <w:rsid w:val="00737675"/>
    <w:rsid w:val="00755C05"/>
    <w:rsid w:val="007F1539"/>
    <w:rsid w:val="007F5BAE"/>
    <w:rsid w:val="00804C92"/>
    <w:rsid w:val="00870704"/>
    <w:rsid w:val="008724FB"/>
    <w:rsid w:val="008A279E"/>
    <w:rsid w:val="00906189"/>
    <w:rsid w:val="00942C23"/>
    <w:rsid w:val="009461D7"/>
    <w:rsid w:val="00965B98"/>
    <w:rsid w:val="00A53CDD"/>
    <w:rsid w:val="00A83D6F"/>
    <w:rsid w:val="00AA1D8D"/>
    <w:rsid w:val="00AE0B63"/>
    <w:rsid w:val="00B158E1"/>
    <w:rsid w:val="00B47730"/>
    <w:rsid w:val="00B51E56"/>
    <w:rsid w:val="00B941E7"/>
    <w:rsid w:val="00C811DE"/>
    <w:rsid w:val="00C92FEB"/>
    <w:rsid w:val="00CB0664"/>
    <w:rsid w:val="00CC3871"/>
    <w:rsid w:val="00CD28B1"/>
    <w:rsid w:val="00CF4611"/>
    <w:rsid w:val="00CF640C"/>
    <w:rsid w:val="00D03F13"/>
    <w:rsid w:val="00D273BE"/>
    <w:rsid w:val="00D858AC"/>
    <w:rsid w:val="00E51887"/>
    <w:rsid w:val="00EC4E68"/>
    <w:rsid w:val="00F011E4"/>
    <w:rsid w:val="00F516F1"/>
    <w:rsid w:val="00F564EA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75</Words>
  <Characters>417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38</cp:revision>
  <dcterms:created xsi:type="dcterms:W3CDTF">2013-12-23T23:15:00Z</dcterms:created>
  <dcterms:modified xsi:type="dcterms:W3CDTF">2025-07-04T03:38:00Z</dcterms:modified>
  <cp:category/>
</cp:coreProperties>
</file>