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MORENA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763</w:t>
            </w:r>
          </w:p>
          <w:p w14:paraId="55DCC862" w14:textId="64325AC1" w:rsidR="00680600" w:rsidRDefault="00680600" w:rsidP="000E056F">
            <w:r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CMER4Q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de respaldo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