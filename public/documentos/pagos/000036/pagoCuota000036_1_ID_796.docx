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ADRIANA LOBATO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Cantón el progreso, calle al pacayal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2025-08-01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LO5015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Licuadora oster osterizer cromada m/465015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$120.00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$120.00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$120.00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VEINTE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