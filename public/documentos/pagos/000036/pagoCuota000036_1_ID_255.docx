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YILISSA DEL CARMEN MEJIA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saragoza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801</w:t>
            </w:r>
          </w:p>
          <w:p w14:paraId="55DCC862" w14:textId="64325AC1" w:rsidR="00680600" w:rsidRDefault="00680600" w:rsidP="000E056F">
            <w:r>
              <w:t>2025-06-28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CAFR10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fresh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