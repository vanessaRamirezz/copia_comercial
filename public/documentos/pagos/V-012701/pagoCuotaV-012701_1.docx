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YESSICA MARLENY VASQUEZ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776</w:t>
            </w:r>
            <w:r w:rsidR="008D49FB">
              <w:br/>
              <w:t>2025-06-24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7 con valor de cuota de $30.00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