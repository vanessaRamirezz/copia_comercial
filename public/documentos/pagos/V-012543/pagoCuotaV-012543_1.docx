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HELEN KRYSSIA JOCELYN ORELLANA GARCIA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907</w:t>
            </w:r>
            <w:r w:rsidR="008D49FB">
              <w:br/>
              <w:t>2025-07-09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17 con valor de cuota de $36.00, más un interés generado de $4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