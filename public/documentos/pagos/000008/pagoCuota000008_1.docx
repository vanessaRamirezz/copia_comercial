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LH1682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haceb 16kg d1600-9001182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$998.00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$998.00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NOVECIENTOS NOVENTA Y OCHO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