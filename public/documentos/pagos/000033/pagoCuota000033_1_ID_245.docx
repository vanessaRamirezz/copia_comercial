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OSCAR ANTONIO LEóN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Lomas de Versalles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791</w:t>
            </w:r>
          </w:p>
          <w:p w14:paraId="55DCC862" w14:textId="64325AC1" w:rsidR="00680600" w:rsidRDefault="00680600" w:rsidP="000E056F">
            <w:r>
              <w:t>2025-06-25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Camas wilson basica de 1 metro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$129.00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$1,032.00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$1,032.00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MIL TREINTA Y DOS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