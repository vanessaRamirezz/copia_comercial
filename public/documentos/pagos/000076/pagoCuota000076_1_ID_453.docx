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GUADALUPE TURCIOS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K27 carretera puerto de la libertad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990</w:t>
            </w:r>
          </w:p>
          <w:p w14:paraId="55DCC862" w14:textId="64325AC1" w:rsidR="00680600" w:rsidRDefault="00680600" w:rsidP="000E056F">
            <w:r>
              <w:t>2025-07-19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CCL250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c/horno cl m/250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