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MAURICIO ALEXANDER MERINO MANCIA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cas 3 de mayo comasagua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77615735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CIPSEM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de resorte durafoam plus semi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$180.00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$180.00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OCHENTA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