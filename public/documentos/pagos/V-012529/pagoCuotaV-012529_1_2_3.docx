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JENNIFER DEL CARMEN ZEPEDA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902</w:t>
            </w:r>
            <w:r w:rsidR="008D49FB">
              <w:br/>
              <w:t>2025-07-09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$11.65, más un interés generado de $11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$22.65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$22.65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20 con valor de cuota de $56.00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$56.00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21 con valor de abono de $0.00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$78.65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SETENTA Y OCHO DÓLARES CON SESENTA Y CINCO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