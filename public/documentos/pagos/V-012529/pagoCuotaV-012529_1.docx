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JENNIFER DEL CARMEN ZEPEDA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905</w:t>
            </w:r>
            <w:r w:rsidR="008D49FB">
              <w:br/>
              <w:t>2025-07-09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21 con valor de abono de $43.35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$43.35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$43.35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$43.35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TRES DÓLARES CON TREINTA Y CINCO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