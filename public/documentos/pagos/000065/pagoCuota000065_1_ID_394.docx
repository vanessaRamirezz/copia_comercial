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ALBERTINA EDDY CABRERA LOPEZ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CLL PPL COL EL PILAR CASA #29 ZARAGOZA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931</w:t>
            </w:r>
          </w:p>
          <w:p w14:paraId="55DCC862" w14:textId="64325AC1" w:rsidR="00680600" w:rsidRDefault="00680600" w:rsidP="000E056F">
            <w:r>
              <w:t>2025-07-12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CIPTWI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durafoom plus twin de resorte 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