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MARLENE YANETH GUARDADO GARCIA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829</w:t>
            </w:r>
            <w:r w:rsidR="008D49FB">
              <w:br/>
              <w:t>2025-06-30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$18.10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$18.10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$18.10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$18.10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DIECIOCHO DÓLARES CON DIEZ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