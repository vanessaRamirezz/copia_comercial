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MARLENE YANETH GUARDADO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934</w:t>
            </w:r>
            <w:r w:rsidR="008D49FB">
              <w:br/>
              <w:t>2025-07-13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20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21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$90.50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NOVENTA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