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SARA ELIZABETH ESCOBAR CARRANZA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734</w:t>
            </w:r>
            <w:r w:rsidR="008D49FB">
              <w:br/>
              <w:t>2025-06-18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21 con valor de cuota de $64.00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$64.00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$64.00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$64.00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SESENTA Y CUATRO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