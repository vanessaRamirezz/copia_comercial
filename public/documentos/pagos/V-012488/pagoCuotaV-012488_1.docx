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JOSELINE BEATRIZ PEREZ HUEZO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941</w:t>
            </w:r>
            <w:r w:rsidR="008D49FB">
              <w:br/>
              <w:t>2025-07-14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24 con valor de cuota de $35.82, más un interés generado de $3.72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$39.54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$39.54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$39.54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NUEVE DÓLARES CON CINCUENTA Y CUATRO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