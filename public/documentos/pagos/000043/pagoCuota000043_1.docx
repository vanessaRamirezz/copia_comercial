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ADILTON ISMAEL PAZ BELTRAN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866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