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CRISSIA MARCELA RIVAS DE LEON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986</w:t>
            </w:r>
            <w:r w:rsidR="008D49FB">
              <w:br/>
              <w:t>2025-07-19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7 con valor de cuota de $16.00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$16.00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$16.00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$16.00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DIECISÉIS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