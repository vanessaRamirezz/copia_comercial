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DELMY DEL CARMEN GONZALEZ VALENCIA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787</w:t>
            </w:r>
            <w:r w:rsidR="008D49FB">
              <w:br/>
              <w:t>2025-06-25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8 con valor de cuota de $35.00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