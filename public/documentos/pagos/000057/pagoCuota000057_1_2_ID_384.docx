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ANGELA NERIO MONTE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921</w:t>
            </w:r>
          </w:p>
          <w:p w14:paraId="55DCC862" w14:textId="64325AC1" w:rsidR="00680600" w:rsidRDefault="00680600" w:rsidP="000E056F">
            <w:r>
              <w:t>2025-07-11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CMEC3Q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ecocina 3q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SETSIS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Sistema kit (reg,mang,abra, doble clip)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CUARENTA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