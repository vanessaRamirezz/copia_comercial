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CORINA CAMPOS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994</w:t>
            </w:r>
            <w:r w:rsidR="008D49FB">
              <w:br/>
              <w:t>2025-07-20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0 con valor de cuota de $60.00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$60.00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$60.00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$60.00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SESENTA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