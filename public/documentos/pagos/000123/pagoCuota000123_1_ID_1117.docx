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LIONEL ANDRES MESSI PEREZ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$2.50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 DÓLARES CON CINCUENTA CENTAVOS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