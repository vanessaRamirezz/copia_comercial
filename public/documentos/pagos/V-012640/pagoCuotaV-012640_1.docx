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LORENA LIZETH AGUILAR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836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13 con valor de cuota de $105.00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$105.00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