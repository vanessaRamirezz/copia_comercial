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FATIMA YESSENIA SIDEOS DIAZ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949</w:t>
            </w:r>
            <w:r w:rsidR="008D49FB">
              <w:br/>
              <w:t>2025-07-15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11 con valor de cuota de $20.00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12 con valor de cuota de $20.00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