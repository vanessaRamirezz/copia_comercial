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SANTOS CECILIA MEJIA MENDEZ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926</w:t>
            </w:r>
            <w:r w:rsidR="008D49FB">
              <w:br/>
              <w:t>2025-07-11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$67.50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$67.50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$67.50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$67.50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SESENTA Y SIETE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