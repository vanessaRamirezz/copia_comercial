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ERGIO HERNANDEZ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940</w:t>
            </w:r>
          </w:p>
          <w:p w14:paraId="55DCC862" w14:textId="64325AC1" w:rsidR="00680600" w:rsidRDefault="00680600" w:rsidP="000E056F">
            <w:r>
              <w:t>2025-07-13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COL1MT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Colchoneta estampada 1 mt. m/rocio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