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MAGDALENA SANCHEZ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JOSE VILLANUIEVA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61550340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