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OSCAR ORTIZ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0F9Z3CVX202589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PS554K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Pantalla samsung de 55" m/un55au7000pxpa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$559.00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$559.00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ESMEPV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Juego de sala esquinero media c/portavaso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$225.00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$225.00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$784.00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SETECIENTOS OCHENTA Y CUATRO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