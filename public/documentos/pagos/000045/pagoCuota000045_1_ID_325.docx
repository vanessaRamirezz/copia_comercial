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SALVADORA GLADIS ORTIZ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Saragoza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871</w:t>
            </w:r>
          </w:p>
          <w:p w14:paraId="55DCC862" w14:textId="64325AC1" w:rsidR="00680600" w:rsidRDefault="00680600" w:rsidP="000E056F">
            <w:r>
              <w:t>2025-07-03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CWB1MT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Camas wilson basica de 1 metro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$140.00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$140.00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CUARENTA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