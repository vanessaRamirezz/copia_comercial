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ENMA ERNESTINA PONCE BLANCO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NUEVO CUSCATLAN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2331430637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RC235S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cetron de 8" gris 1pta m/rcu235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CINCUENTA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