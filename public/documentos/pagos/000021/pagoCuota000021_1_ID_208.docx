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MARIA LUISA COMTRERAS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 JOSE VILLANUEVA LAS DISPENSAS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111111111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754</w:t>
            </w:r>
          </w:p>
          <w:p w14:paraId="55DCC862" w14:textId="64325AC1" w:rsidR="00680600" w:rsidRDefault="00680600" w:rsidP="000E056F">
            <w:r>
              <w:t>2025-06-20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CANT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CIPTWI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durafoom plus twin de resorte 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$155.00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$155.00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$155.00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CIENTO CINCUENTA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80600"/>
    <w:rsid w:val="00684875"/>
    <w:rsid w:val="00696732"/>
    <w:rsid w:val="006F4D60"/>
    <w:rsid w:val="007269AA"/>
    <w:rsid w:val="0073767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37</cp:revision>
  <dcterms:created xsi:type="dcterms:W3CDTF">2013-12-23T23:15:00Z</dcterms:created>
  <dcterms:modified xsi:type="dcterms:W3CDTF">2025-06-27T04:07:00Z</dcterms:modified>
  <cp:category/>
</cp:coreProperties>
</file>