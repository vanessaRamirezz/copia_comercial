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WILLIAM ANTONIO CRUZ PEREZ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953</w:t>
            </w:r>
            <w:r w:rsidR="008D49FB">
              <w:br/>
              <w:t>2025-07-16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Abono de la cuota 9 con valor de abono de $27.50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$27.50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$27.50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$27.50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VEINTISIETE DÓLARES CON CINCUENTA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