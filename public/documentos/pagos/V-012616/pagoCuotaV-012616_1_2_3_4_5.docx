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JOHANA KARINA PREZA DE FERNANDEZ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969</w:t>
            </w:r>
            <w:r w:rsidR="008D49FB">
              <w:br/>
              <w:t>2025-07-17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16 con valor de cuota de $49.00, más un interés generado de $3.68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$52.68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$52.68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17 con valor de cuota de $49.00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$49.00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$49.00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18 con valor de cuota de $49.00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$49.00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$49.00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19 con valor de cuota de $49.00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$49.00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$49.00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20 con valor de cuota de $49.00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$49.00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$49.00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$248.68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DOSCIENTOS CUARENTA Y OCHO DÓLARES CON SESENTA Y OCHO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