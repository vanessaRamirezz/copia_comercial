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MARIA DILMA DEL CARMEN PALACIOS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947</w:t>
            </w:r>
            <w:r w:rsidR="008D49FB">
              <w:br/>
              <w:t>2025-07-14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11 con valor de cuota de $43.00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$43.00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$43.00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$43.00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CUARENTA Y TRES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