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Armando Barahona Ramos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867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$135.00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