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OVIDIO ISMAEL JOVEL VASQUEZ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874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$32.00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DOS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