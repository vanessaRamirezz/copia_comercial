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DORCA ESCOBAR ESCOBAR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JUAN BUENA VISTA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762</w:t>
            </w:r>
          </w:p>
          <w:p w14:paraId="55DCC862" w14:textId="64325AC1" w:rsidR="00680600" w:rsidRDefault="00680600" w:rsidP="000E056F">
            <w:r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LS20CP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samsung 20kg blanca carga superior de perilla m/wa19a3353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$570.00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QUINIENTOS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