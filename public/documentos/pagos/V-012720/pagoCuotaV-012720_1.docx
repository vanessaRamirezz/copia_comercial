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ANGEL BLADIMIR SOSA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974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