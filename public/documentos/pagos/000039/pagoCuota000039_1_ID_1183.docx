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ROSENDA CARCAMO VIUDA DE RODRIGUEZ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CHALCHUAPA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2449691827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RC390G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Refrigeradora cetron 14" m/rcc3900vne silver con escarcha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$645.00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$645.00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$645.00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SEISCIENTOS CUARENTA Y CINCO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