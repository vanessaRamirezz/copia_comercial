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HENRY GARANTIA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12345678-garantia: 2 meses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861</w:t>
            </w:r>
          </w:p>
          <w:p w14:paraId="55DCC862" w14:textId="64325AC1" w:rsidR="00680600" w:rsidRDefault="00680600" w:rsidP="000E056F">
            <w:r>
              <w:t>2025-07-02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L210PB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black decker negra m/blbd210pb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