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CRUZ MARIA GUTIERREZ DE RAMIREZ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827</w:t>
            </w:r>
            <w:r w:rsidR="008D49FB">
              <w:br/>
              <w:t>2025-06-30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17 con valor de abono de $15.41, más un interés generado de $5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$20.41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$20.41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$20.41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VEINTE DÓLARES CON CUARENTA Y UNO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