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MAYRA KARINA ESCOBAR DOMINGUEZ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912</w:t>
            </w:r>
            <w:r w:rsidR="008D49FB">
              <w:br/>
              <w:t>2025-07-10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$15.72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$15.72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$15.72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$15.72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QUINCE DÓLARES CON SETENTA Y DOS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