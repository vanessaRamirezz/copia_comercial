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 LOS ANGELES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885</w:t>
            </w:r>
          </w:p>
          <w:p w14:paraId="55DCC862" w14:textId="64325AC1" w:rsidR="00680600" w:rsidRDefault="00680600" w:rsidP="000E056F">
            <w:r>
              <w:t>2025-07-05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PBDF54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black decker mod/ f541 seca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