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XIOMARA JAQUELINE LINARES DE POCASANGRE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785</w:t>
            </w:r>
            <w:r w:rsidR="008D49FB">
              <w:br/>
              <w:t>2025-06-25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15 con valor de cuota de $43.00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$43.00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$43.00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$43.00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Y TRES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