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MARIA VICENTA GALLARDO FLORES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741</w:t>
            </w:r>
            <w:r w:rsidR="008D49FB">
              <w:br/>
              <w:t>2025-06-19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proofErr w:type="gramStart"/>
            <w:r>
              <w:t>CANT</w:t>
            </w:r>
            <w:proofErr w:type="gramEnd"/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1 con valor de cuota de $16.21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$16.21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$16.21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$16.21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DIECISÉIS DÓLARES CON VEINTIUNO CENTAVOS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F4D60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26</cp:revision>
  <dcterms:created xsi:type="dcterms:W3CDTF">2013-12-23T23:15:00Z</dcterms:created>
  <dcterms:modified xsi:type="dcterms:W3CDTF">2025-06-25T03:52:00Z</dcterms:modified>
  <cp:category/>
</cp:coreProperties>
</file>