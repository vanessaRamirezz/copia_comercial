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RUTH OLIVA DE JIMENEZ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958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14 con valor de cuota de $58.00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$58.00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Y OCHO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