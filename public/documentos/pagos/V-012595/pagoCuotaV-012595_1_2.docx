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CRISTINA ELIZABETH ORELLANA PALACIOS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951</w:t>
            </w:r>
            <w:r w:rsidR="008D49FB">
              <w:br/>
              <w:t>2025-07-15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$27.52, más un interés generado de $2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$29.52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$29.52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$27.52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$27.52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$27.52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$57.04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SIETE DÓLARES CON 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