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NERY ARELY PEREZ VASQUEZ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908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12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