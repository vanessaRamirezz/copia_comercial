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AMILCAR RAMIREZ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799</w:t>
            </w:r>
          </w:p>
          <w:p w14:paraId="55DCC862" w14:textId="64325AC1" w:rsidR="00680600" w:rsidRDefault="00680600" w:rsidP="000E056F">
            <w:r>
              <w:t>2025-06-27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CWB160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wilson de espuma de 1.60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$190.00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$190.00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$190.00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NOVENTA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