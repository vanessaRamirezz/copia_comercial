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MANUEL CONTRERAS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CLL AL BOQUERON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2025-07-31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3q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