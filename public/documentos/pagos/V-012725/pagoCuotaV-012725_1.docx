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JOANNA LIZETH ZAVALETA HERNADEZ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916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$18.50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DIECIOCHO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