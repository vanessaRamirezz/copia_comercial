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ROXANA PATRICIA ESCALANTE PEREZ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RESIDENCIAL SAN ANTONIO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CLO2MT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Closet americano de metal jumbo 2x2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$459.00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$459.00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$459.00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CUATROCIENTOS CINCUENTA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