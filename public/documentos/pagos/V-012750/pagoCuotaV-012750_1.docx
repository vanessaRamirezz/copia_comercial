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VICTOR EDUARDO MENDEZ DIAZ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919</w:t>
            </w:r>
            <w:r w:rsidR="008D49FB">
              <w:br/>
              <w:t>2025-07-10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5 con valor de cuota de $45.00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$45.00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$45.00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CUARENTA Y CINCO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