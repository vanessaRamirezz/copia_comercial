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CARLOS ALBERTO MORAN</w:t>
            </w: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717</w:t>
            </w:r>
          </w:p>
          <w:p w14:paraId="55DCC862" w14:textId="64325AC1" w:rsidR="00680600" w:rsidRDefault="00680600" w:rsidP="000E056F">
            <w:r>
              <w:t>2025-06-16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CANT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CIPFUL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de resorte durafoam plus full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$210.00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DOSCIENTOS DIEZ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0600"/>
    <w:rsid w:val="00684875"/>
    <w:rsid w:val="00696732"/>
    <w:rsid w:val="006F4D60"/>
    <w:rsid w:val="007269AA"/>
    <w:rsid w:val="0073767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36</cp:revision>
  <dcterms:created xsi:type="dcterms:W3CDTF">2013-12-23T23:15:00Z</dcterms:created>
  <dcterms:modified xsi:type="dcterms:W3CDTF">2025-06-25T03:56:00Z</dcterms:modified>
  <cp:category/>
</cp:coreProperties>
</file>