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DEL CARMEN MARTINEZ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CTON SAN JUAN LOS PLANES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CCL250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c/horno cl m/250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