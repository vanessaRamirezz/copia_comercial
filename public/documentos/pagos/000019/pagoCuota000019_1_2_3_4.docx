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DE LOS ANGELES DOMINGUEZ RIVAS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889</w:t>
            </w:r>
            <w:r w:rsidR="008D49FB">
              <w:br/>
              <w:t>2025-07-06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 con valor de cuota de $21.11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$21.11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$21.11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 con valor de cuota de $21.11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$21.11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$21.11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3 con valor de cuota de $21.11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$21.11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$21.11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4 con valor de cuota de $21.11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$21.11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$21.11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$84.44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OCHENTA Y CUATRO DÓLARES CON CUARENTA Y CUATRO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