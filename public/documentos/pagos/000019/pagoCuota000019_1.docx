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DE LOS ANGELES DOMINGUEZ RIVAS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890</w:t>
            </w:r>
            <w:r w:rsidR="008D49FB">
              <w:br/>
              <w:t>2025-07-06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5 con valor de abono de $15.56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$15.56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$15.56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$15.56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QUINCE DÓLARES CON CINCUENTA Y SEIS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