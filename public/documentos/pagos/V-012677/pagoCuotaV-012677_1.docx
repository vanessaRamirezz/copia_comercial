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RICARDO ADONAY PLATERO ANTILLON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961</w:t>
            </w:r>
            <w:r w:rsidR="008D49FB">
              <w:br/>
              <w:t>2025-07-16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10 con valor de cuota de $41.40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$41.40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$41.40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$41.40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Y UNO DÓLARES CON CUARENTA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