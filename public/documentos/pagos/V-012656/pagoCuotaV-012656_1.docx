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KARLA AGUSTINA SALINAS DE MENDEZ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877</w:t>
            </w:r>
            <w:r w:rsidR="008D49FB">
              <w:br/>
              <w:t>2025-07-04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12 con valor de cuota de $21.00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$21.00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$21.00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$21.00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VEINTIUNO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