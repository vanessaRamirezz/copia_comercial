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LILIAN GIRON CARCAMO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882</w:t>
            </w:r>
            <w:r w:rsidR="008D49FB">
              <w:br/>
              <w:t>2025-07-05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$32.00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$32.00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DOS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