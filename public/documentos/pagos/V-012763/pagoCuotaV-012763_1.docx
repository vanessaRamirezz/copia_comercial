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ALBA FRANCISCA ROSA MONGE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975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$48.00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