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FATIMA DE LEON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SANTA TECLA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1000</w:t>
            </w:r>
          </w:p>
          <w:p w14:paraId="55DCC862" w14:textId="64325AC1" w:rsidR="00680600" w:rsidRDefault="00680600" w:rsidP="000E056F">
            <w:r>
              <w:t>2025-08-02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CMEC3Q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Cocina de mesa ecocina 3q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$30.00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$30.00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TREINTA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