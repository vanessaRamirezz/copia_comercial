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CLELIA ALEYDA BELTARN ZEPEDA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818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SEIS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