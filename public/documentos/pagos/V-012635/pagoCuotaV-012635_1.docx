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MIRNA DEL CARMEN MARTINEZ GIRON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952</w:t>
            </w:r>
            <w:r w:rsidR="008D49FB">
              <w:br/>
              <w:t>2025-07-16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14 con valor de cuota de $44.86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$44.86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$44.86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$44.86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CUATRO DÓLARES CON OCHENTA Y SEIS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