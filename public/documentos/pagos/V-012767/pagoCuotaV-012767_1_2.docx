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MERCEDES MOLINA DE RIVAS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793</w:t>
            </w:r>
            <w:r w:rsidR="008D49FB">
              <w:br/>
              <w:t>2025-06-27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5 con valor de cuota de $15.01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$15.01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$15.01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6 con valor de cuota de $15.01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$15.01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$15.01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$30.02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TREINTA DÓLARES CON DOS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