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CRUZ VINICIO GOMEZ BENAVIDES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843</w:t>
            </w:r>
            <w:r w:rsidR="008D49FB">
              <w:br/>
              <w:t>2025-07-01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$8.00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23 con valor de abono de $50.00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$50.00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$50.00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$58.00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CINCUENTA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