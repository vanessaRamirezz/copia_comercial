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GERSON MELKIS RAMOS MURCIA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845</w:t>
            </w:r>
            <w:r w:rsidR="008D49FB">
              <w:br/>
              <w:t>2025-07-01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3 con valor de cuota de $33.00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$33.00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$33.00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$33.00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Y TRES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