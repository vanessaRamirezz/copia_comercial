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ABRAHAM QUINTEROS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Santa tecla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111111111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Na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946</w:t>
            </w:r>
          </w:p>
          <w:p w14:paraId="55DCC862" w14:textId="64325AC1" w:rsidR="00680600" w:rsidRDefault="00680600" w:rsidP="000E056F">
            <w:r>
              <w:t>2025-07-14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CMEC2Q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Cocina de mesa ecosina 2q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$26.00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$26.00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SETSIS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Sistema kit (reg,mang,abra, doble clip)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$36.00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TREINTA Y SEIS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