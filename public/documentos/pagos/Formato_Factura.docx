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${</w:t>
            </w:r>
            <w:proofErr w:type="spellStart"/>
            <w:r>
              <w:rPr>
                <w:lang w:val="es-SV"/>
              </w:rPr>
              <w:t>nombreCliente</w:t>
            </w:r>
            <w:proofErr w:type="spellEnd"/>
            <w:r>
              <w:rPr>
                <w:lang w:val="es-SV"/>
              </w:rPr>
              <w:t>}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${</w:t>
            </w:r>
            <w:proofErr w:type="spellStart"/>
            <w:r w:rsidR="00FC2E2A">
              <w:t>noContrato</w:t>
            </w:r>
            <w:proofErr w:type="spellEnd"/>
            <w:r w:rsidR="00FC2E2A">
              <w:t>}</w:t>
            </w:r>
            <w:r w:rsidR="008D49FB">
              <w:br/>
              <w:t>${</w:t>
            </w:r>
            <w:proofErr w:type="spellStart"/>
            <w:r w:rsidR="008D49FB">
              <w:t>fecha</w:t>
            </w:r>
            <w:proofErr w:type="spellEnd"/>
            <w:r w:rsidR="008D49FB">
              <w:t>}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${</w:t>
      </w:r>
      <w:proofErr w:type="spellStart"/>
      <w:r>
        <w:t>detalleSeries</w:t>
      </w:r>
      <w:proofErr w:type="spellEnd"/>
      <w:r>
        <w:t>}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$</w:t>
            </w:r>
            <w:r w:rsidR="00D03F13">
              <w:t>{</w:t>
            </w:r>
            <w:proofErr w:type="spellStart"/>
            <w:r w:rsidR="00D03F13">
              <w:t>descripcion</w:t>
            </w:r>
            <w:proofErr w:type="spellEnd"/>
            <w:r w:rsidR="00D03F13">
              <w:t>}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$</w:t>
            </w:r>
            <w:r w:rsidR="00D03F13">
              <w:t>{cant}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</w:t>
            </w:r>
            <w:r w:rsidR="00D03F13">
              <w:t>{</w:t>
            </w:r>
            <w:proofErr w:type="spellStart"/>
            <w:r w:rsidR="00D03F13">
              <w:t>pUni</w:t>
            </w:r>
            <w:proofErr w:type="spellEnd"/>
            <w:r w:rsidR="00D03F13">
              <w:t>}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${</w:t>
            </w:r>
            <w:proofErr w:type="spellStart"/>
            <w:r>
              <w:t>totalU</w:t>
            </w:r>
            <w:proofErr w:type="spellEnd"/>
            <w:r>
              <w:t>}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${</w:t>
            </w:r>
            <w:proofErr w:type="spellStart"/>
            <w:r>
              <w:t>sumaTotal</w:t>
            </w:r>
            <w:proofErr w:type="spellEnd"/>
            <w:r>
              <w:t>}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${</w:t>
      </w:r>
      <w:proofErr w:type="spellStart"/>
      <w:r>
        <w:rPr>
          <w:lang w:val="es-SV"/>
        </w:rPr>
        <w:t>totalApagarLetras</w:t>
      </w:r>
      <w:proofErr w:type="spellEnd"/>
      <w:r>
        <w:rPr>
          <w:lang w:val="es-SV"/>
        </w:rPr>
        <w:t>}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