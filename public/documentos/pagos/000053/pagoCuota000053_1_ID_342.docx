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SILVIA CAROLINA DE LEON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888</w:t>
            </w:r>
          </w:p>
          <w:p w14:paraId="55DCC862" w14:textId="64325AC1" w:rsidR="00680600" w:rsidRDefault="00680600" w:rsidP="000E056F">
            <w:r>
              <w:t>2025-07-05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PLG43S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Pantalla lg 43"" smart m/43lm631c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$350.00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CINCUENTA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