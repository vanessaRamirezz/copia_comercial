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TERESA DEL CARMEN SAMAYOA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asuchillo zaragosa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884</w:t>
            </w:r>
          </w:p>
          <w:p w14:paraId="55DCC862" w14:textId="64325AC1" w:rsidR="00680600" w:rsidRDefault="00680600" w:rsidP="000E056F">
            <w:r>
              <w:t>2025-07-05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JSJ311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Juego de sala junior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$160.00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SESENTA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