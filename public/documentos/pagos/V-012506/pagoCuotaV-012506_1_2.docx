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EDWIN STANLEY GUZMAN ARDON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821</w:t>
            </w:r>
            <w:r w:rsidR="008D49FB">
              <w:br/>
              <w:t>2025-06-29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22 con valor de cuota de $45.00, más un interés generado de $11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$56.00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23 con valor de cuota de $45.00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$101.00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CIENTO UNO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