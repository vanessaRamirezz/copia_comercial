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ISABEL SORIANO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NA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873</w:t>
            </w:r>
          </w:p>
          <w:p w14:paraId="55DCC862" w14:textId="64325AC1" w:rsidR="00680600" w:rsidRDefault="00680600" w:rsidP="000E056F">
            <w:r>
              <w:t>2025-07-03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CWB1MT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Camas wilson basica de 1 metro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$140.00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$140.00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$140.00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CUARENTA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