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DORA ALICIA PEREZ VALLADARES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STA TEC LA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00000000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-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10</w:t>
            </w:r>
          </w:p>
          <w:p w14:paraId="55DCC862" w14:textId="64325AC1" w:rsidR="00680600" w:rsidRDefault="00680600" w:rsidP="000E056F">
            <w:r>
              <w:t>2025-08-05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CMEC3Q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Cocina de mesa ecocina 3q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$30.00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$30.00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$30.00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TREINTA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