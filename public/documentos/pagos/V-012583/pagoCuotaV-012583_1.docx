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MARISOL BEATRIZ FLORES SAVEDRA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760</w:t>
            </w:r>
            <w:r w:rsidR="008D49FB">
              <w:br/>
              <w:t>2025-06-21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$24.13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$24.13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$24.13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$24.13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VEINTICUATRO DÓLARES CON TRECE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