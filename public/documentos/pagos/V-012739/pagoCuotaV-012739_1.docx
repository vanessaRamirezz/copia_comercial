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DARLIN XIOMARA HERNNADEZ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955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