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DAYSI GUERRA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850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$147.00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$147.00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$147.00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CUARENTA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