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DOLORES FLORES DE RIVAS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978</w:t>
            </w:r>
            <w:r w:rsidR="008D49FB">
              <w:br/>
              <w:t>2025-07-17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11 con valor de cuota de $30.91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$30.91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$30.91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$30.91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DÓLARES CON NOVENTA Y UNO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