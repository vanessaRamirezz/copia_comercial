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MARINA IRABEL MOLINA ORTIZ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BO EL CALVARIO TEOTEPEQUE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0000-0000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LKOWRD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Licuadora oster kaliman de 2 vl jarra plastica bl m/wrd0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$55.00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$55.00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$55.00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CINCUENTA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