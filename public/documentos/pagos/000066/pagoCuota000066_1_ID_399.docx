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BERTA LIDIA LOPEZ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 José Villanueva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936</w:t>
            </w:r>
          </w:p>
          <w:p w14:paraId="55DCC862" w14:textId="64325AC1" w:rsidR="00680600" w:rsidRDefault="00680600" w:rsidP="000E056F">
            <w:r>
              <w:t>2025-07-13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CCL250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c/horno cl m/250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