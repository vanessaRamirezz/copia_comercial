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PAULA GOMEZ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SANTA TECLA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N/A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N/A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887</w:t>
            </w:r>
          </w:p>
          <w:p w14:paraId="55DCC862" w14:textId="64325AC1" w:rsidR="00680600" w:rsidRDefault="00680600" w:rsidP="000E056F">
            <w:r>
              <w:t>2025-07-05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PBDF54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Plancha black decker mod/ f541 seca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$35.00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$35.00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$35.00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TREINTA Y CINCO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