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ENCARNACION HERNANDEZ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CTO. AYAGUALO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CMEC2Q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de mesa ecosina 2q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$26.00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$26.00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SETSIS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Sistema kit (reg,mang,abra, doble clip)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$36.00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TREINTA Y SEIS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