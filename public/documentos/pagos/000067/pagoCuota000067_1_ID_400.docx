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FLOR IDALIA CRUZ VILLATORO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937</w:t>
            </w:r>
          </w:p>
          <w:p w14:paraId="55DCC862" w14:textId="64325AC1" w:rsidR="00680600" w:rsidRDefault="00680600" w:rsidP="000E056F">
            <w:r>
              <w:t>2025-07-13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CWB120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1.20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