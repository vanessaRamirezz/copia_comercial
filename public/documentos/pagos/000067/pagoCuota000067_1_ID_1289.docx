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DANIEL REYNALDO HUEZO OLATZOLA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CILTIUPAN LA LIBERTAD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CECH2Q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acero inoxidable 2q con chispero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