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SANDRA YANETH MELENDEZ DE SOLA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880</w:t>
            </w:r>
            <w:r w:rsidR="008D49FB">
              <w:br/>
              <w:t>2025-07-05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8 con valor de cuota de $16.21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$16.21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$16.21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$16.21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DIECISÉIS DÓLARES CON VEINTIUNO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