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ABEL HERNANDEZ VALLES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772</w:t>
            </w:r>
            <w:r w:rsidR="008D49FB">
              <w:br/>
              <w:t>2025-06-23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9 con valor de cuota de $63.00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SESENTA Y TRES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