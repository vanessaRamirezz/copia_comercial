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RENE FLORES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SARAGOZA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2680241200647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CM5110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mabe silver ema5110ago 20"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