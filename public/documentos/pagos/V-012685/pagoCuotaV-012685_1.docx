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JOAQUIN PEREZ PEREZ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981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9 con valor de cuota de $18.85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$18.85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$18.85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$18.85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DIECIOCHO DÓLARES CON OCHENTA Y CINCO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