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BLANCA DALILA RUIZ DE GOMEZ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864</w:t>
            </w:r>
            <w:r w:rsidR="008D49FB">
              <w:br/>
              <w:t>2025-07-02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0 con valor de cuota de $60.00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$60.00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$60.00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SESENTA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