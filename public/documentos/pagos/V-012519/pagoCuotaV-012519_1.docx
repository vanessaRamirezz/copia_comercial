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EVELYN DEL CARMEN RAMIREZ PORTILLO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875</w:t>
            </w:r>
            <w:r w:rsidR="008D49FB">
              <w:br/>
              <w:t>2025-07-04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23 con valor de cuota de $38.00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$38.00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$38.00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$38.00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TREINTA Y OCHO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