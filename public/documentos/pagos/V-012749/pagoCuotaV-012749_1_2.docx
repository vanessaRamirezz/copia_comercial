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VILMA DE JESUS HERNANDEZ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804</w:t>
            </w:r>
            <w:r w:rsidR="008D49FB">
              <w:br/>
              <w:t>2025-06-28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3 con valor de cuota de $2.00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$2.00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$2.00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4 con valor de cuota de $34.00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$34.00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$34.00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$36.00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TREINTA Y SEIS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