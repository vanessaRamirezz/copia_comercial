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VILMA DE JESUS HERNANDEZ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810</w:t>
            </w:r>
            <w:r w:rsidR="008D49FB">
              <w:br/>
              <w:t>2025-06-28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Abono de la cuota 5 con valor de abono de $14.00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$14.00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$14.00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$14.00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CATORCE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