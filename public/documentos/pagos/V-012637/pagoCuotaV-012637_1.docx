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AGUSTIN CALLEJAS GUZMAN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771</w:t>
            </w:r>
            <w:r w:rsidR="008D49FB">
              <w:br/>
              <w:t>2025-06-23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13 con valor de cuota de $16.21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$16.21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$16.21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$16.21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DIECISÉIS DÓLARES CON VEINTIUNO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