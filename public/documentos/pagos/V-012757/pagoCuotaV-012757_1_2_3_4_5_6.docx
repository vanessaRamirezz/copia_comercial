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BLANCA IRIS ARROYO AYALA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820</w:t>
            </w:r>
            <w:r w:rsidR="008D49FB">
              <w:br/>
              <w:t>2025-06-29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4 con valor de $30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$30.00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5 con valor de cuota de $40.00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$40.00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6 con valor de cuota de $40.00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$40.00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7 con valor de cuota de $40.00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$40.00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8 con valor de cuota de $40.00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$40.00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9 con valor de abono de $30.00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$220.00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DOSCIENTOS VEINTE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