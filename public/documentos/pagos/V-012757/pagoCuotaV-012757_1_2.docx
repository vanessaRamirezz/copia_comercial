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BLANCA IRIS ARROYO AYALA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819</w:t>
            </w:r>
            <w:r w:rsidR="008D49FB">
              <w:br/>
              <w:t>2025-06-29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4 con valor de abono de $10.00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