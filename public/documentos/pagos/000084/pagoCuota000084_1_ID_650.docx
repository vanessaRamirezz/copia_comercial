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JORGE LUIS IRAHETA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L210PP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black decker m/blbd210pp rosada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$43.00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$43.00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TRES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