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CARMEN DE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989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$70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$70.00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$70.00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SETENTA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