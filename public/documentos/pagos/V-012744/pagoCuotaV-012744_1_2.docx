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SERGIO CRUZ NERIO QUINTANILLA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824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$32.42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DOS DÓLARES CON CUARENTA Y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