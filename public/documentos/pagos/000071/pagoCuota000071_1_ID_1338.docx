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BERTA DINORA OSEGUEDA QUINTANILLA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el progreso CL AL VOLCAN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CMP4QR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 q peltrados c/respaldo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