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Ausberto Johel Rosales García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721</w:t>
            </w:r>
            <w:r w:rsidR="008D49FB">
              <w:br/>
              <w:t>2025-06-16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$90.00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$90.00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$90.00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NOVENTA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