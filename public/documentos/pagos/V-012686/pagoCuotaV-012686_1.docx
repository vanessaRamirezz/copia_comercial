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ODELY DEL CARMEN AYALA TEJADA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879</w:t>
            </w:r>
            <w:r w:rsidR="008D49FB">
              <w:br/>
              <w:t>2025-07-05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9 con valor de cuota de $37.00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$37.00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$37.00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$37.00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SIETE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