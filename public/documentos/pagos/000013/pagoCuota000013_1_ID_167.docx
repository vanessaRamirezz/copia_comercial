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720</w:t>
            </w:r>
          </w:p>
          <w:p w14:paraId="55DCC862" w14:textId="64325AC1" w:rsidR="00680600" w:rsidRDefault="00680600" w:rsidP="000E056F">
            <w:r>
              <w:t>2025-06-16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HT1342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Horno tostador b+d m/to-1342w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36</cp:revision>
  <dcterms:created xsi:type="dcterms:W3CDTF">2013-12-23T23:15:00Z</dcterms:created>
  <dcterms:modified xsi:type="dcterms:W3CDTF">2025-06-25T03:56:00Z</dcterms:modified>
  <cp:category/>
</cp:coreProperties>
</file>