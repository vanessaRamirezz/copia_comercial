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CLIENTES VARIOS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CWB120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1.20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