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DIEGO AREVALO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411TWFN4S539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LG19KG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de 19 kg 42lbs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