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edwin m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705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CE2180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capri 2 en 1  1.80mts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ALMOCA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Almohada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CERO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4875"/>
    <w:rsid w:val="00696732"/>
    <w:rsid w:val="006F4D60"/>
    <w:rsid w:val="007269AA"/>
    <w:rsid w:val="00737675"/>
    <w:rsid w:val="007F1539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B0664"/>
    <w:rsid w:val="00CC3871"/>
    <w:rsid w:val="00CD28B1"/>
    <w:rsid w:val="00CF4611"/>
    <w:rsid w:val="00CF640C"/>
    <w:rsid w:val="00D03F13"/>
    <w:rsid w:val="00D273BE"/>
    <w:rsid w:val="00D858AC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35</cp:revision>
  <dcterms:created xsi:type="dcterms:W3CDTF">2013-12-23T23:15:00Z</dcterms:created>
  <dcterms:modified xsi:type="dcterms:W3CDTF">2025-06-01T16:15:00Z</dcterms:modified>
  <cp:category/>
</cp:coreProperties>
</file>