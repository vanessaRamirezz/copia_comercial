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ROSA ELBIRA  GALDAMES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CIUDAD ARCE SANTA ROSA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7518-6508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liligaldamez660@gmail.com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5800BTU/H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CCL275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cl 4q c/horno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$199.00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NOVENTA Y 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