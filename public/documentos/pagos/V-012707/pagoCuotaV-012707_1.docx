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MARELY ISABEL MENDEZ CALLEJAS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893</w:t>
            </w:r>
            <w:r w:rsidR="008D49FB">
              <w:br/>
              <w:t>2025-07-07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7 con valor de cuota de $57.00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$57.00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$57.00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$57.00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CINCUENTA Y SIETE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