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ELIA DOMITILA CORTEZ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922</w:t>
            </w:r>
          </w:p>
          <w:p w14:paraId="55DCC862" w14:textId="64325AC1" w:rsidR="00680600" w:rsidRDefault="00680600" w:rsidP="000E056F">
            <w:r>
              <w:t>2025-07-11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