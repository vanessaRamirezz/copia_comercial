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BLANCA IRIS ARROYO AYALA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815</w:t>
            </w:r>
            <w:r w:rsidR="008D49FB">
              <w:br/>
              <w:t>2025-06-29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$54.50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$54.50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$54.50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$54.50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Y CUATRO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