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LAURA ROCIO OLIVA MEJIA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915</w:t>
            </w:r>
            <w:r w:rsidR="008D49FB">
              <w:br/>
              <w:t>2025-07-10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$45.00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