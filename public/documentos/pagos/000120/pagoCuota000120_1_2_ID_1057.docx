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SANDRA NOHEMY HERNANDEZ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CAL AL BOQUERON CAS OJO DE AGUA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PP80MP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p/pupusas de 0.80 cmts.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$195.00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$195.00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$12.00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$12.00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SIETE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