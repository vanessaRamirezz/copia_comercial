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KARLA GUADALUPE PINTO FRANCO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849</w:t>
            </w:r>
            <w:r w:rsidR="008D49FB">
              <w:br/>
              <w:t>2025-07-01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 con valor de cuota de $40.00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