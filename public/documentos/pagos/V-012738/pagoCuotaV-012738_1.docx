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ANA GLORIA ALVAREZ DE MONTERROSA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834</w:t>
            </w:r>
            <w:r w:rsidR="008D49FB">
              <w:br/>
              <w:t>2025-07-01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4 con valor de cuota de $27.00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$27.00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$27.00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$27.00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VEINTISIETE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