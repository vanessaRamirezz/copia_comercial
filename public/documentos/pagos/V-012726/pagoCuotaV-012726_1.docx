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ROSA EMILIA CRUZ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980</w:t>
            </w:r>
            <w:r w:rsidR="008D49FB">
              <w:br/>
              <w:t>2025-07-17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6 con valor de cuota de $18.02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$18.02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$18.02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$18.02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DIECIOCHO DÓLARES CON DOS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