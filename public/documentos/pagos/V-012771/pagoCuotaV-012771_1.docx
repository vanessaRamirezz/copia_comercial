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KARINA STEPHANIE BARRERA GUTIERREZ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859</w:t>
            </w:r>
            <w:r w:rsidR="008D49FB">
              <w:br/>
              <w:t>2025-07-02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 con valor de cuota de $25.00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