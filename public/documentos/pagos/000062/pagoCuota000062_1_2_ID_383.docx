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JUAN ALBERTO MUNGUIA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920</w:t>
            </w:r>
          </w:p>
          <w:p w14:paraId="55DCC862" w14:textId="64325AC1" w:rsidR="00680600" w:rsidRDefault="00680600" w:rsidP="000E056F">
            <w:r>
              <w:t>2025-07-10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