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VICTOR MANUEL HERNANDEZ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803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$25.00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