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RAUL ARAGON LOPEZ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724</w:t>
            </w:r>
            <w:r w:rsidR="008D49FB">
              <w:br/>
              <w:t>2025-06-17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$32.00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$32.00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$32.00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DOS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