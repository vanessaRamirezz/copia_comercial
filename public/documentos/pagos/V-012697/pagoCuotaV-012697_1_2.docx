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MARITZA MARTINEZ DE AVALOS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846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$22.00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8 con valor de abono de $3.00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