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CRUZ MARIA RAMIREZ BELTRAN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876</w:t>
            </w:r>
            <w:r w:rsidR="008D49FB">
              <w:br/>
              <w:t>2025-07-04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$10.16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$10.16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$10.16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23 con valor de abono de $29.84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$29.84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$29.84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CUARENTA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