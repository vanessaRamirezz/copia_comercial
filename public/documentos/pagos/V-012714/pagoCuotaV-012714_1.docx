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EDITH YOHANA LARA FLORES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851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$26.00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VEINTISÉIS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