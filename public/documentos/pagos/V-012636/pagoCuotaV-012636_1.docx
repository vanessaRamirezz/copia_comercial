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LORENA GUADALUPE RAMOS DE LEON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783</w:t>
            </w:r>
            <w:r w:rsidR="008D49FB">
              <w:br/>
              <w:t>2025-06-25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13 con valor de cuota de $19.22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$19.22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$19.22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$19.22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DIECINUEVE DÓLARES CON VEINTIDóS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