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CLAUDIA LISSETH PEREZ ESCOBAR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963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20 con valor de abono de $28.59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$28.59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$28.59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$28.59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VEINTIOCHO DÓLARES CON CINCUENTA Y NUEVE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