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SAMUEL ANTONIO LOPEZ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EL PROGRESO CLL AL VOLCAN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