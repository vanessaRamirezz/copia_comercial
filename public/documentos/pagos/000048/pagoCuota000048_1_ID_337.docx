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SONIA HERNANDEZ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883</w:t>
            </w:r>
          </w:p>
          <w:p w14:paraId="55DCC862" w14:textId="64325AC1" w:rsidR="00680600" w:rsidRDefault="00680600" w:rsidP="000E056F">
            <w:r>
              <w:t>2025-07-05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2q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$32.00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$32.00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DOS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