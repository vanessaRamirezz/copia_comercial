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ANNIE PATRICIA CUBIAS BRIZUELA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Col Jardines de colon lourdes colon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2025-07-22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CIPTWI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durafoom plus twin de resorte 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$150.00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$150.00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$150.00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CINCUENTA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