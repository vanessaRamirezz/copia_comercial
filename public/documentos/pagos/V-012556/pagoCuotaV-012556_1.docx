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MARTHA STEPHANIE ALBAYERO RIVAS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809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15 con valor de cuota de $29.40, más un interés generado de $5.6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