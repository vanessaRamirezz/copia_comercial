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LORENA GUADALUPE RAMOS DE LEON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784</w:t>
            </w:r>
            <w:r w:rsidR="008D49FB">
              <w:br/>
              <w:t>2025-06-25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$24.50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$24.50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$24.50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$24.50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VEINTICUATRO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