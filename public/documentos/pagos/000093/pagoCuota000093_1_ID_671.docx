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OSMIN GUEVARRA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