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MARLENE GOMEZ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911</w:t>
            </w:r>
          </w:p>
          <w:p w14:paraId="55DCC862" w14:textId="64325AC1" w:rsidR="00680600" w:rsidRDefault="00680600" w:rsidP="000E056F">
            <w:r>
              <w:t>2025-07-09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PO3801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a vapor oster m/gcst8s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$27.00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$27.00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VEINTISIETE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