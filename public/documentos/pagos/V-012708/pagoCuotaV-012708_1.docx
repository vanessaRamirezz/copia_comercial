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JULIA DEL CARMEN FIGUEROA GUERRERO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948</w:t>
            </w:r>
            <w:r w:rsidR="008D49FB">
              <w:br/>
              <w:t>2025-07-15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6 con valor de cuota de $25.00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$25.00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$25.00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VEINTICINCO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