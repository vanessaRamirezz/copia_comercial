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Flor Marina Segovia de Gomez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800</w:t>
            </w:r>
            <w:r w:rsidR="008D49FB">
              <w:br/>
              <w:t>2025-06-27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-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$77.00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$77.00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$77.00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SETENTA Y SIETE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