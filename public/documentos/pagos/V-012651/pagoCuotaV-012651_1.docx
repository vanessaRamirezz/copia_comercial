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MAYRA JAZMIN HERNANDEZ  SEGOVIA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906</w:t>
            </w:r>
            <w:r w:rsidR="008D49FB">
              <w:br/>
              <w:t>2025-07-09</w:t>
            </w:r>
          </w:p>
        </w:tc>
      </w:tr>
    </w:tbl>
    <w:p w14:paraId="2D4A4427" w14:textId="203BD6DF" w:rsidR="00D03F13" w:rsidRDefault="00484E11" w:rsidP="00D03F13">
      <w:proofErr w:type="spellStart"/>
      <w:r>
        <w:t>Detalles</w:t>
      </w:r>
      <w:proofErr w:type="spellEnd"/>
      <w:r>
        <w:t xml:space="preserve"> N° series : </w:t>
      </w:r>
      <w:r w:rsidR="00D03F13"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r>
              <w:t>CANT</w:t>
            </w:r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11 con valor de cuota de $58.00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$58.00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$58.00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$58.00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r w:rsidRPr="00FC2E2A">
        <w:rPr>
          <w:lang w:val="es-SV"/>
        </w:rPr>
        <w:t>Total a pagar</w:t>
      </w:r>
      <w:r>
        <w:rPr>
          <w:lang w:val="es-SV"/>
        </w:rPr>
        <w:t>: CINCUENTA Y OCHO DÓLARES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484E11"/>
    <w:rsid w:val="005364F3"/>
    <w:rsid w:val="00555349"/>
    <w:rsid w:val="005A06AE"/>
    <w:rsid w:val="005E3008"/>
    <w:rsid w:val="006F4D60"/>
    <w:rsid w:val="00704758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27</cp:revision>
  <dcterms:created xsi:type="dcterms:W3CDTF">2013-12-23T23:15:00Z</dcterms:created>
  <dcterms:modified xsi:type="dcterms:W3CDTF">2025-07-04T03:35:00Z</dcterms:modified>
  <cp:category/>
</cp:coreProperties>
</file>