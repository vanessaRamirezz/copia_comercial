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JOHANA HERRARTE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768</w:t>
            </w:r>
          </w:p>
          <w:p w14:paraId="55DCC862" w14:textId="64325AC1" w:rsidR="00680600" w:rsidRDefault="00680600" w:rsidP="000E056F">
            <w:r>
              <w:t>2025-06-22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CETE2Q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electrica tecco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