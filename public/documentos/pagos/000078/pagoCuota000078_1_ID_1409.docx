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BETTY CAÑENGUEZ ACEITUNO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EL PROGRESO CAS SAN ISIDRO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7120-3771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4q peltrados c/tapa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