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ROBERTO CARLOS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992</w:t>
            </w:r>
          </w:p>
          <w:p w14:paraId="55DCC862" w14:textId="64325AC1" w:rsidR="00680600" w:rsidRDefault="00680600" w:rsidP="000E056F">
            <w:r>
              <w:t>2025-07-20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CECH3Q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acero inoxidable 3q con chispero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