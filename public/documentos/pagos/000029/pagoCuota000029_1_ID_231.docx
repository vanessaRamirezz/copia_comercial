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EDENILSON ORLANDO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777</w:t>
            </w:r>
          </w:p>
          <w:p w14:paraId="55DCC862" w14:textId="64325AC1" w:rsidR="00680600" w:rsidRDefault="00680600" w:rsidP="000E056F">
            <w:r>
              <w:t>2025-06-24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CANT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LB02BD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Licuadora black decker m/bl0002bd negra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0600"/>
    <w:rsid w:val="00684875"/>
    <w:rsid w:val="00696732"/>
    <w:rsid w:val="006F4D60"/>
    <w:rsid w:val="007269AA"/>
    <w:rsid w:val="0073767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37</cp:revision>
  <dcterms:created xsi:type="dcterms:W3CDTF">2013-12-23T23:15:00Z</dcterms:created>
  <dcterms:modified xsi:type="dcterms:W3CDTF">2025-06-27T04:07:00Z</dcterms:modified>
  <cp:category/>
</cp:coreProperties>
</file>