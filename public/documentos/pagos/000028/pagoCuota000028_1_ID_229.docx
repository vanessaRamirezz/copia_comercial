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MANUEL DE JESUS LINARES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775</w:t>
            </w:r>
          </w:p>
          <w:p w14:paraId="55DCC862" w14:textId="64325AC1" w:rsidR="00680600" w:rsidRDefault="00680600" w:rsidP="000E056F">
            <w:r>
              <w:t>2025-06-23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CMP4QT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iml 4q peltrados c/tapa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37</cp:revision>
  <dcterms:created xsi:type="dcterms:W3CDTF">2013-12-23T23:15:00Z</dcterms:created>
  <dcterms:modified xsi:type="dcterms:W3CDTF">2025-06-27T04:07:00Z</dcterms:modified>
  <cp:category/>
</cp:coreProperties>
</file>