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3261"/>
      </w:tblGrid>
      <w:tr w:rsidR="00D03F13" w14:paraId="120036FD" w14:textId="77777777" w:rsidTr="008D49FB">
        <w:tc>
          <w:tcPr>
            <w:tcW w:w="7479" w:type="dxa"/>
          </w:tcPr>
          <w:p w14:paraId="0426E6B1" w14:textId="41E49E07" w:rsidR="00D03F13" w:rsidRDefault="00D03F13" w:rsidP="000E056F">
            <w:pPr>
              <w:rPr>
                <w:lang w:val="es-SV"/>
              </w:rPr>
            </w:pPr>
            <w:r w:rsidRPr="001B3096">
              <w:rPr>
                <w:lang w:val="es-SV"/>
              </w:rPr>
              <w:t>TODO PARA EL HOGAR</w:t>
            </w:r>
            <w:r w:rsidRPr="001B3096">
              <w:rPr>
                <w:lang w:val="es-SV"/>
              </w:rPr>
              <w:br/>
              <w:t xml:space="preserve">E-MAIL: </w:t>
            </w:r>
            <w:hyperlink r:id="rId6" w:history="1">
              <w:r w:rsidR="00FC2E2A" w:rsidRPr="006C6171">
                <w:rPr>
                  <w:rStyle w:val="Hipervnculo"/>
                  <w:lang w:val="es-SV"/>
                </w:rPr>
                <w:t>comercialtph@hotmail.com</w:t>
              </w:r>
            </w:hyperlink>
          </w:p>
          <w:p w14:paraId="441EECCE" w14:textId="77777777" w:rsidR="00FC2E2A" w:rsidRDefault="00FC2E2A" w:rsidP="000E056F">
            <w:pPr>
              <w:rPr>
                <w:lang w:val="es-SV"/>
              </w:rPr>
            </w:pPr>
          </w:p>
          <w:p w14:paraId="261384DD" w14:textId="6B9947F2" w:rsidR="00FC2E2A" w:rsidRPr="001B3096" w:rsidRDefault="00FC2E2A" w:rsidP="000E056F">
            <w:pPr>
              <w:rPr>
                <w:lang w:val="es-SV"/>
              </w:rPr>
            </w:pPr>
            <w:r>
              <w:rPr>
                <w:lang w:val="es-SV"/>
              </w:rPr>
              <w:t>Nombre cliente: MEYBI LARISSA GARCIA CRUZ</w:t>
            </w:r>
          </w:p>
        </w:tc>
        <w:tc>
          <w:tcPr>
            <w:tcW w:w="3261" w:type="dxa"/>
          </w:tcPr>
          <w:p w14:paraId="55DCC862" w14:textId="7B69708C" w:rsidR="00D03F13" w:rsidRDefault="00D03F13" w:rsidP="000E056F">
            <w:r>
              <w:t>FACTURA</w:t>
            </w:r>
            <w:r>
              <w:br/>
              <w:t xml:space="preserve">No. </w:t>
            </w:r>
            <w:r w:rsidR="00FC2E2A">
              <w:t>756</w:t>
            </w:r>
            <w:r w:rsidR="008D49FB">
              <w:br/>
              <w:t>2025-06-21</w:t>
            </w:r>
          </w:p>
        </w:tc>
      </w:tr>
    </w:tbl>
    <w:p w14:paraId="2D4A4427" w14:textId="77777777" w:rsidR="00D03F13" w:rsidRDefault="00D03F13" w:rsidP="00D03F13">
      <w:r>
        <w:br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5954"/>
        <w:gridCol w:w="850"/>
        <w:gridCol w:w="1276"/>
        <w:gridCol w:w="1276"/>
      </w:tblGrid>
      <w:tr w:rsidR="00D03F13" w14:paraId="673E16FC" w14:textId="77777777" w:rsidTr="000E5453">
        <w:tc>
          <w:tcPr>
            <w:tcW w:w="1384" w:type="dxa"/>
          </w:tcPr>
          <w:p w14:paraId="15256782" w14:textId="77777777" w:rsidR="00D03F13" w:rsidRDefault="00D03F13" w:rsidP="000E056F">
            <w:pPr>
              <w:jc w:val="center"/>
            </w:pPr>
            <w:r>
              <w:t>CÓDIGO</w:t>
            </w:r>
          </w:p>
        </w:tc>
        <w:tc>
          <w:tcPr>
            <w:tcW w:w="5954" w:type="dxa"/>
          </w:tcPr>
          <w:p w14:paraId="5700A9D0" w14:textId="77777777" w:rsidR="00D03F13" w:rsidRDefault="00D03F13" w:rsidP="000E056F">
            <w:pPr>
              <w:jc w:val="center"/>
            </w:pPr>
            <w:r>
              <w:t>DESCRIPCIÓN</w:t>
            </w:r>
          </w:p>
        </w:tc>
        <w:tc>
          <w:tcPr>
            <w:tcW w:w="850" w:type="dxa"/>
          </w:tcPr>
          <w:p w14:paraId="4F7F6442" w14:textId="77777777" w:rsidR="00D03F13" w:rsidRDefault="00D03F13" w:rsidP="000E056F">
            <w:pPr>
              <w:jc w:val="center"/>
            </w:pPr>
            <w:proofErr w:type="gramStart"/>
            <w:r>
              <w:t>CANT</w:t>
            </w:r>
            <w:proofErr w:type="gramEnd"/>
          </w:p>
        </w:tc>
        <w:tc>
          <w:tcPr>
            <w:tcW w:w="1276" w:type="dxa"/>
          </w:tcPr>
          <w:p w14:paraId="65360DB1" w14:textId="77777777" w:rsidR="00D03F13" w:rsidRDefault="00D03F13" w:rsidP="000E056F">
            <w:pPr>
              <w:jc w:val="center"/>
            </w:pPr>
            <w:r>
              <w:t>PRECIO UNITARIO</w:t>
            </w:r>
          </w:p>
        </w:tc>
        <w:tc>
          <w:tcPr>
            <w:tcW w:w="1276" w:type="dxa"/>
          </w:tcPr>
          <w:p w14:paraId="65B837B5" w14:textId="0F5A8395" w:rsidR="00D03F13" w:rsidRPr="00942C23" w:rsidRDefault="00942C23" w:rsidP="000E056F">
            <w:pPr>
              <w:jc w:val="center"/>
              <w:rPr>
                <w:u w:val="single"/>
              </w:rPr>
            </w:pPr>
            <w:r>
              <w:t>TOTAL</w:t>
            </w:r>
          </w:p>
        </w:tc>
      </w:tr>
      <w:tr w:rsidR="00D03F13" w14:paraId="78C7F1FB" w14:textId="77777777" w:rsidTr="000E5453">
        <w:tc>
          <w:tcPr>
            <w:tcW w:w="1384" w:type="dxa"/>
          </w:tcPr>
          <w:p w14:paraId="5404A187" w14:textId="77777777" w:rsidR="00D03F13" w:rsidRDefault="00D03F13" w:rsidP="000E056F"/>
        </w:tc>
        <w:tc>
          <w:tcPr>
            <w:tcW w:w="5954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Pago de la cuota 10 con valor de cuota de $57.00</w:t>
            </w:r>
          </w:p>
        </w:tc>
        <w:tc>
          <w:tcPr>
            <w:tcW w:w="850" w:type="dxa"/>
          </w:tcPr>
          <w:p w14:paraId="64958FA3" w14:textId="5FEA43A1" w:rsidR="00D03F13" w:rsidRDefault="00297AFF" w:rsidP="00906189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906189">
            <w:pPr>
              <w:jc w:val="center"/>
            </w:pPr>
            <w:r>
              <w:t>$57.00</w:t>
            </w:r>
          </w:p>
        </w:tc>
        <w:tc>
          <w:tcPr>
            <w:tcW w:w="1276" w:type="dxa"/>
          </w:tcPr>
          <w:p w14:paraId="1800FBC8" w14:textId="3D6E3123" w:rsidR="00D03F13" w:rsidRDefault="00906189" w:rsidP="00906189">
            <w:pPr>
              <w:jc w:val="right"/>
            </w:pPr>
            <w:r>
              <w:t>$57.00</w:t>
            </w:r>
          </w:p>
        </w:tc>
      </w:tr>
      <w:tr w:rsidR="00FC2E2A" w14:paraId="5B35F1AA" w14:textId="77777777" w:rsidTr="000E5453">
        <w:tc>
          <w:tcPr>
            <w:tcW w:w="1384" w:type="dxa"/>
          </w:tcPr>
          <w:p w14:paraId="0A7F5A1D" w14:textId="77777777" w:rsidR="00FC2E2A" w:rsidRDefault="00FC2E2A" w:rsidP="000E056F"/>
        </w:tc>
        <w:tc>
          <w:tcPr>
            <w:tcW w:w="5954" w:type="dxa"/>
          </w:tcPr>
          <w:p w14:paraId="52B0C401" w14:textId="77777777" w:rsidR="00FC2E2A" w:rsidRDefault="00FC2E2A" w:rsidP="000E056F"/>
        </w:tc>
        <w:tc>
          <w:tcPr>
            <w:tcW w:w="850" w:type="dxa"/>
          </w:tcPr>
          <w:p w14:paraId="625C406A" w14:textId="4167A94D" w:rsidR="00FC2E2A" w:rsidRDefault="00FC2E2A" w:rsidP="00387239">
            <w:pPr>
              <w:jc w:val="right"/>
            </w:pPr>
          </w:p>
        </w:tc>
        <w:tc>
          <w:tcPr>
            <w:tcW w:w="1276" w:type="dxa"/>
          </w:tcPr>
          <w:p w14:paraId="08200B7C" w14:textId="2189E01E" w:rsidR="00FC2E2A" w:rsidRDefault="00906189" w:rsidP="00906189">
            <w:pPr>
              <w:jc w:val="right"/>
            </w:pPr>
            <w:r>
              <w:t>Total</w:t>
            </w:r>
          </w:p>
        </w:tc>
        <w:tc>
          <w:tcPr>
            <w:tcW w:w="1276" w:type="dxa"/>
          </w:tcPr>
          <w:p w14:paraId="506559E1" w14:textId="0A8B021A" w:rsidR="00FC2E2A" w:rsidRDefault="00906189" w:rsidP="00906189">
            <w:pPr>
              <w:jc w:val="right"/>
            </w:pPr>
            <w:r>
              <w:t>$57.00</w:t>
            </w:r>
          </w:p>
        </w:tc>
      </w:tr>
    </w:tbl>
    <w:p w14:paraId="7DD8094B" w14:textId="7DDFFD99" w:rsidR="00CF640C" w:rsidRDefault="00CF640C" w:rsidP="000479A1">
      <w:pPr>
        <w:rPr>
          <w:u w:val="single"/>
          <w:lang w:val="es-SV"/>
        </w:rPr>
      </w:pPr>
    </w:p>
    <w:p w14:paraId="708918EF" w14:textId="401E4359" w:rsidR="00FC2E2A" w:rsidRPr="00FC2E2A" w:rsidRDefault="00FC2E2A" w:rsidP="000479A1">
      <w:pPr>
        <w:rPr>
          <w:lang w:val="es-SV"/>
        </w:rPr>
      </w:pPr>
      <w:proofErr w:type="gramStart"/>
      <w:r w:rsidRPr="00FC2E2A">
        <w:rPr>
          <w:lang w:val="es-SV"/>
        </w:rPr>
        <w:t>Total</w:t>
      </w:r>
      <w:proofErr w:type="gramEnd"/>
      <w:r w:rsidRPr="00FC2E2A">
        <w:rPr>
          <w:lang w:val="es-SV"/>
        </w:rPr>
        <w:t xml:space="preserve"> a pagar</w:t>
      </w:r>
      <w:r>
        <w:rPr>
          <w:lang w:val="es-SV"/>
        </w:rPr>
        <w:t>: CINCUENTA Y SIETE DÓLARES</w:t>
      </w:r>
    </w:p>
    <w:p w14:paraId="3BCBB6C4" w14:textId="5AF1CC70" w:rsidR="005364F3" w:rsidRPr="00FC2E2A" w:rsidRDefault="00D03F13" w:rsidP="00D03F13">
      <w:pPr>
        <w:rPr>
          <w:lang w:val="es-SV"/>
        </w:rPr>
      </w:pPr>
      <w:r w:rsidRPr="001B3096">
        <w:rPr>
          <w:lang w:val="es-SV"/>
        </w:rPr>
        <w:t>VISÍTENOS Y SERÁ AMABLEMENTE ATENDIDO POR NUESTRO PERSONAL</w:t>
      </w:r>
    </w:p>
    <w:sectPr w:rsidR="005364F3" w:rsidRPr="00FC2E2A" w:rsidSect="001B30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4097206">
    <w:abstractNumId w:val="8"/>
  </w:num>
  <w:num w:numId="2" w16cid:durableId="1074429782">
    <w:abstractNumId w:val="6"/>
  </w:num>
  <w:num w:numId="3" w16cid:durableId="831214773">
    <w:abstractNumId w:val="5"/>
  </w:num>
  <w:num w:numId="4" w16cid:durableId="1121651060">
    <w:abstractNumId w:val="4"/>
  </w:num>
  <w:num w:numId="5" w16cid:durableId="1295450743">
    <w:abstractNumId w:val="7"/>
  </w:num>
  <w:num w:numId="6" w16cid:durableId="1127973">
    <w:abstractNumId w:val="3"/>
  </w:num>
  <w:num w:numId="7" w16cid:durableId="1170288138">
    <w:abstractNumId w:val="2"/>
  </w:num>
  <w:num w:numId="8" w16cid:durableId="1071074106">
    <w:abstractNumId w:val="1"/>
  </w:num>
  <w:num w:numId="9" w16cid:durableId="150578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9A1"/>
    <w:rsid w:val="00050E6A"/>
    <w:rsid w:val="0006063C"/>
    <w:rsid w:val="000907EE"/>
    <w:rsid w:val="000A0971"/>
    <w:rsid w:val="000E5453"/>
    <w:rsid w:val="0010356B"/>
    <w:rsid w:val="00146195"/>
    <w:rsid w:val="0015074B"/>
    <w:rsid w:val="001B3096"/>
    <w:rsid w:val="00250EEB"/>
    <w:rsid w:val="002943AC"/>
    <w:rsid w:val="0029639D"/>
    <w:rsid w:val="00297AFF"/>
    <w:rsid w:val="002B0103"/>
    <w:rsid w:val="00326F90"/>
    <w:rsid w:val="00375295"/>
    <w:rsid w:val="00387239"/>
    <w:rsid w:val="004039A5"/>
    <w:rsid w:val="004336E3"/>
    <w:rsid w:val="00482A5A"/>
    <w:rsid w:val="005364F3"/>
    <w:rsid w:val="00555349"/>
    <w:rsid w:val="005A06AE"/>
    <w:rsid w:val="005E3008"/>
    <w:rsid w:val="006F4D60"/>
    <w:rsid w:val="007F1539"/>
    <w:rsid w:val="00804C92"/>
    <w:rsid w:val="00870704"/>
    <w:rsid w:val="008724FB"/>
    <w:rsid w:val="008A279E"/>
    <w:rsid w:val="008D49FB"/>
    <w:rsid w:val="00906189"/>
    <w:rsid w:val="00942C23"/>
    <w:rsid w:val="00965B98"/>
    <w:rsid w:val="00A83D6F"/>
    <w:rsid w:val="00AA1D8D"/>
    <w:rsid w:val="00AE0B63"/>
    <w:rsid w:val="00B47730"/>
    <w:rsid w:val="00B51E56"/>
    <w:rsid w:val="00B941E7"/>
    <w:rsid w:val="00C811DE"/>
    <w:rsid w:val="00CB0664"/>
    <w:rsid w:val="00CD28B1"/>
    <w:rsid w:val="00CF640C"/>
    <w:rsid w:val="00D03F13"/>
    <w:rsid w:val="00D273BE"/>
    <w:rsid w:val="00E6626A"/>
    <w:rsid w:val="00F516F1"/>
    <w:rsid w:val="00FC2E2A"/>
    <w:rsid w:val="00FC693F"/>
    <w:rsid w:val="00FD050F"/>
    <w:rsid w:val="00FD2813"/>
    <w:rsid w:val="00FE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D82EE98"/>
  <w14:defaultImageDpi w14:val="300"/>
  <w15:docId w15:val="{317EA235-C0CB-4684-9648-944B04C1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FC2E2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2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mercialtph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58</Words>
  <Characters>322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Jaime Palacios</cp:lastModifiedBy>
  <cp:revision>26</cp:revision>
  <dcterms:created xsi:type="dcterms:W3CDTF">2013-12-23T23:15:00Z</dcterms:created>
  <dcterms:modified xsi:type="dcterms:W3CDTF">2025-06-25T03:52:00Z</dcterms:modified>
  <cp:category/>
</cp:coreProperties>
</file>