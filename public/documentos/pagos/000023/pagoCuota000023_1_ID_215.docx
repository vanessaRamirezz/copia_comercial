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CESAR MILIAN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761</w:t>
            </w:r>
          </w:p>
          <w:p w14:paraId="55DCC862" w14:textId="64325AC1" w:rsidR="00680600" w:rsidRDefault="00680600" w:rsidP="000E056F">
            <w:r>
              <w:t>2025-06-21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PLDPLE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Planchador plegable de metal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