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SILVIA HENRIQUEZ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CTON SAN JUAN LOS PLANES CL.AL VOLCAN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CMP4QT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iml 4q peltrados c/tapa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$60.00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