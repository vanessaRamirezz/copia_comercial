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LILIANA CONTRERAS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C251128210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RW25CK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whirpool de 9 pies m/wrw25cktww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$499.00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$499.00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CUATROCIENTOS NOVENTA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