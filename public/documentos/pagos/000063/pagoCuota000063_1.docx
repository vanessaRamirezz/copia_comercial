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KATHERINE LISSETH MEDINA SALAZAR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928</w:t>
            </w:r>
            <w:r w:rsidR="008D49FB">
              <w:br/>
              <w:t>2025-07-11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$125.00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$125.00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$125.00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VEINTICINCO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