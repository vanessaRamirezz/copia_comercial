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CARLOS AMILCAR HERNNADEZ AVALOS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806</w:t>
            </w:r>
            <w:r w:rsidR="008D49FB">
              <w:br/>
              <w:t>2025-06-28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$66.00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$66.00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$66.00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SESENTA Y SEIS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