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EDUARDO GOMEZ ALFARO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830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$34.00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$34.00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$34.00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$34.00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CUATRO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