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JACQUELINE NOEMY CORNELIO GOMEZ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816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20 con valor de cuota de $6.37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$6.37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$6.37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21 con valor de abono de $22.26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$22.26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$22.26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$28.63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VEINTIOCHO DÓLARES CON SESENTA Y TRES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