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JACQUELINE NOEMY CORNELIO GOMEZ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817</w:t>
            </w:r>
            <w:r w:rsidR="008D49FB">
              <w:br/>
              <w:t>2025-06-29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21 con valor de abono de $6.37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$6.37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$6.37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$6.37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SEIS DÓLARES CON TREINTA Y SIETE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