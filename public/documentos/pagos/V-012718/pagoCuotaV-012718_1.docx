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ERNESTO RIVAS HERNANDEZ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841</w:t>
            </w:r>
            <w:r w:rsidR="008D49FB">
              <w:br/>
              <w:t>2025-07-01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$49.76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$49.76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$49.76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$49.76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Y NUEVE DÓLARES CON SETENTA Y SEIS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