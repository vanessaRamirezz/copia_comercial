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DINORA ELIZABETH AGUILAR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840</w:t>
            </w:r>
            <w:r w:rsidR="008D49FB">
              <w:br/>
              <w:t>2025-07-01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5 con valor de cuota de $53.00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$53.00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$53.00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$53.00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CINCUENTA Y TRES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