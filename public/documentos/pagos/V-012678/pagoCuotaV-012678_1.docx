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AMADO MEJIA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748</w:t>
            </w:r>
            <w:r w:rsidR="008D49FB">
              <w:br/>
              <w:t>2025-06-20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$100.00, más un interés generado de $35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TREINTA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