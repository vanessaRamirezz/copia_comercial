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EDUARDO GOMEZ RAFAEL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740</w:t>
            </w:r>
            <w:r w:rsidR="008D49FB">
              <w:br/>
              <w:t>2025-06-19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24 con valor de $16.36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$16.36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$16.36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$16.36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DIECISÉIS DÓLARES CON TREINTA Y SEIS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