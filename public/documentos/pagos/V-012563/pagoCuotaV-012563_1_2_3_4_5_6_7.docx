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DELMY DEL CARMEN GONZALEZ VALENCIA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835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$26.14, más un interés generado de $8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$34.14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$34.14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$46.00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$46.00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$46.00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$46.00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20 con valor de cuota de $46.00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$46.00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21 con valor de cuota de $46.00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$46.00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$46.00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$46.00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23 con valor de cuota de $46.00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$46.00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$310.14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TRESCIENTOS DIEZ DÓLARES CON CATORCE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