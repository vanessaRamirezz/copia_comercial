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MELVIN ALEXIS NERIO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CLL AL VOLCAN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00000000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2025-08-07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CIPTWI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durafoom plus twin de resorte 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$145.00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$145.00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$145.00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CUARENTA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