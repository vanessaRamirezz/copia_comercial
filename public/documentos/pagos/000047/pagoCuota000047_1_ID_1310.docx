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OSCAR ORTIZ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6 MESES GARANTIA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JSJ311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Juego de sala junior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$160.00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$160.00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$160.00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SESENTA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