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JUANA LEYBA ALVARENGA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ZARAGOSA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878</w:t>
            </w:r>
          </w:p>
          <w:p w14:paraId="55DCC862" w14:textId="64325AC1" w:rsidR="00680600" w:rsidRDefault="00680600" w:rsidP="000E056F">
            <w:r>
              <w:t>2025-07-04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CIPTWI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durafoom plus twin de resorte 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$160.00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SESENTA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