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LILIAN LOPEZ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111111111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CMUEBL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mueble iml 4q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