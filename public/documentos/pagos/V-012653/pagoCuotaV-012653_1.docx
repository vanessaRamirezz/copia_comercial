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LUISA HERNANDEZ VDA DE RAMOS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881</w:t>
            </w:r>
            <w:r w:rsidR="008D49FB">
              <w:br/>
              <w:t>2025-07-05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$31.30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$31.30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$31.30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$31.30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UNO DÓLARES CON TREINTA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