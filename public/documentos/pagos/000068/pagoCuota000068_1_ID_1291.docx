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MIRNA JEANNETTE HERNANDEZ DE FLORES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BO EL CENTRO SAN JOSE VILLANUEVA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00000000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LO4655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oster 3 vl m/4655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$125.00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$125.00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$125.00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VEINTICINCO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