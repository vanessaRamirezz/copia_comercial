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JOSE PALACIOS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938</w:t>
            </w:r>
          </w:p>
          <w:p w14:paraId="55DCC862" w14:textId="64325AC1" w:rsidR="00680600" w:rsidRDefault="00680600" w:rsidP="000E056F">
            <w:r>
              <w:t>2025-07-13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CWB1MT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Camas wilson basica de 1 metro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$140.00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$140.00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CMUEBL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mueble iml 4q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$70.00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$70.00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$210.00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DIEZ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