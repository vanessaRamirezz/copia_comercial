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CARMELA TORRES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863</w:t>
            </w:r>
          </w:p>
          <w:p w14:paraId="55DCC862" w14:textId="64325AC1" w:rsidR="00680600" w:rsidRDefault="00680600" w:rsidP="000E056F">
            <w:r>
              <w:t>2025-07-02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CWB1MT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Camas wilson basica de 1 metro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$140.00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$140.00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CUARENTA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