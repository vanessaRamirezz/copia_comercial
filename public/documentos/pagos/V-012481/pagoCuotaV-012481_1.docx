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YANCI LISBETH MARTINEZ BARRIOS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985</w:t>
            </w:r>
            <w:r w:rsidR="008D49FB">
              <w:br/>
              <w:t>2025-07-19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23 con valor de abono de $23.00, más un interés generado de $3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VEINTISÉIS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