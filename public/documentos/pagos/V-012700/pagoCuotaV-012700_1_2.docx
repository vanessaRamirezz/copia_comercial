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JENIFER YASMIN JIMENEZ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752</w:t>
            </w:r>
            <w:r w:rsidR="008D49FB">
              <w:br/>
              <w:t>2025-06-20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SESENTA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