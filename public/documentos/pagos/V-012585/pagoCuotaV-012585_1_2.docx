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FREDY ANTONIO RIVAS LOPEZ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805</w:t>
            </w:r>
            <w:r w:rsidR="008D49FB">
              <w:br/>
              <w:t>2025-06-28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$35.00, más un interés generado de $3.4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$38.40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$38.40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18 con valor de abono de $1.60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$1.60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$1.60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