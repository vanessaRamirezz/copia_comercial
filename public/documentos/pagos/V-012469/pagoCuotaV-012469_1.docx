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ROSA NELY VALLADARES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904</w:t>
            </w:r>
            <w:r w:rsidR="008D49FB">
              <w:br/>
              <w:t>2025-07-09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$22.62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$22.62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$22.62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$22.62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VEINTIDÓS DÓLARES CON SESENTA Y DOS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