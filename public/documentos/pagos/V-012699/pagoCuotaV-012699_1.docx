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RENE ALONSO REYES HERNANDEZ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722</w:t>
            </w:r>
            <w:r w:rsidR="008D49FB">
              <w:br/>
              <w:t>2025-06-17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$16.21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$16.21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$16.21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$16.21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DIECISÉIS DÓLARES CON VEINTIUNO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