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ADELA ZEPEDA DE VASQUEZ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943</w:t>
            </w:r>
            <w:r w:rsidR="008D49FB">
              <w:br/>
              <w:t>2025-07-14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21 con valor de abono de $15.00, más un interés generado de $5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