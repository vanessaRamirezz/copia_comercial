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JESUS NAVES DOMINGUEZ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956</w:t>
            </w:r>
            <w:r w:rsidR="008D49FB">
              <w:br/>
              <w:t>2025-07-16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23 con valor de cuota de $41.00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$41.00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$41.00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$41.00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UNO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