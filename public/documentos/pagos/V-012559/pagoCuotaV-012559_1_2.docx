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MOISES ABRAHAM PEREZ BAITREZ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927</w:t>
            </w:r>
            <w:r w:rsidR="008D49FB">
              <w:br/>
              <w:t>2025-07-11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$45.00, más un interés generado de $10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$55.00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$45.00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$100.00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