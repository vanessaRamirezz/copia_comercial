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MANUEL DE JESUS GOMEZ DE LEON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944</w:t>
            </w:r>
            <w:r w:rsidR="008D49FB">
              <w:br/>
              <w:t>2025-07-14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8 con valor de cuota de $37.00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$37.00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$37.00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SIETE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