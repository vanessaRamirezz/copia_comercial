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YESENIA ESMERALDA GARCIA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977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$110.00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$110.00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$110.00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$110.00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CIENTO DIEZ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