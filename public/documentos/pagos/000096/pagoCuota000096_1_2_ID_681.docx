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ERICK CLAVEL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2025-07-29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CECH3Q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acero inoxidable 3q con chispero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$39.00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CUARENTA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