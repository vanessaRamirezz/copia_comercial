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DEL CARMEN ANTILLON RAMIREZ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895</w:t>
            </w:r>
            <w:r w:rsidR="008D49FB">
              <w:br/>
              <w:t>2025-07-07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$35.82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$35.82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$35.82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$35.82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CINCO DÓLARES CON OCHENTA Y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