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IRMA YOLANDA VILLEGAS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844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$22.00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$22.00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CUATRO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