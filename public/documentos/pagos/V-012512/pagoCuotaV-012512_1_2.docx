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FRANCISCO VALENCIA SAAVEDRA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924</w:t>
            </w:r>
            <w:r w:rsidR="008D49FB">
              <w:br/>
              <w:t>2025-07-11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$55.00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$55.00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$55.00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$110.00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DIEZ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