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JUANA AVILA VASQUEZ FAUSTINO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954</w:t>
            </w:r>
            <w:r w:rsidR="008D49FB">
              <w:br/>
              <w:t>2025-07-16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$21.86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$21.86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$21.86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$21.86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VEINTIUNO DÓLARES CON OCHENTA Y SEIS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