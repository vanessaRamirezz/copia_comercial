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MARCELA XIOMARA RIVERA LANDOS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913</w:t>
            </w:r>
            <w:r w:rsidR="008D49FB">
              <w:br/>
              <w:t>2025-07-10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24 con valor de cuota de $19.00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$19.00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$19.00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DIECINUEVE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