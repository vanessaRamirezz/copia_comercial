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ABEL ALEXANDER HERNANDEZ PEÑATE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923</w:t>
            </w:r>
            <w:r w:rsidR="008D49FB">
              <w:br/>
              <w:t>2025-07-11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22 con valor de cuota de $120.00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$120.00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$120.00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VEINTE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