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MARIO GARCIA MENDEZ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AV AGUSTIN VENEZUELA COMASAGUA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75969567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