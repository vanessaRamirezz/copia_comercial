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DEL CARMEN MARTINEZ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SAN JUAN LOS PLANES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DIEZ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