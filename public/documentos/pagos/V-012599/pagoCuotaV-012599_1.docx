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MARITZA MARTINEZ DE AVALOS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765</w:t>
            </w:r>
            <w:r w:rsidR="008D49FB">
              <w:br/>
              <w:t>2025-06-22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$30.00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