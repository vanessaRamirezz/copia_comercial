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JOSE ISMAEL ORTIZ MARTINEZ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870</w:t>
            </w:r>
            <w:r w:rsidR="008D49FB">
              <w:br/>
              <w:t>2025-07-03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19 con valor de cuota de $43.00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$43.00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$43.00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$43.00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Y TRES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