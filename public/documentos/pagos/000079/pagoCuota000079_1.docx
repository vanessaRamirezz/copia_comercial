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JENNIFFER JAMILETH CORNEJO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993</w:t>
            </w:r>
            <w:r w:rsidR="008D49FB">
              <w:br/>
              <w:t>2025-07-20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$150.00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$150.00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$150.00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CINCUENTA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