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NELSON GEOVANI ROMAN GARCIA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833</w:t>
            </w:r>
            <w:r w:rsidR="008D49FB">
              <w:br/>
              <w:t>2025-06-30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$145.00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$145.00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$145.00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CUARENTA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