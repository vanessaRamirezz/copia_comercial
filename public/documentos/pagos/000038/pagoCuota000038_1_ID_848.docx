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MORENA DE LOS ANGELES SORIANO AYALA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COM .SAN RAFAEL  PSJ LA LINEA #5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2025-08-02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LW002P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Licuadora widmere mod/bl0002pw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