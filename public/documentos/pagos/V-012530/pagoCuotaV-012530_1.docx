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ANA RAFAELA RAUDA DE CASTILLO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794</w:t>
            </w:r>
            <w:r w:rsidR="008D49FB">
              <w:br/>
              <w:t>2025-06-27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22 con valor de cuota de $27.00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$27.00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$27.00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VEINTISIETE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