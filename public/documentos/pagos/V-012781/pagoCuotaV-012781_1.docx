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ERIKA CAROLINA SANCHEZ ARIAS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897</w:t>
            </w:r>
            <w:r w:rsidR="008D49FB">
              <w:br/>
              <w:t>2025-07-07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2 con valor de abono de $5.00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