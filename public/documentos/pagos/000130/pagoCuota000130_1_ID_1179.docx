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SOFIA ELIZABETH ORTEGA VASQUEZ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CIUDAD DELGADO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410WSXDY442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