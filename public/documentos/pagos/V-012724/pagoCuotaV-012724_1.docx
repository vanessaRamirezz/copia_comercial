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MELBA ANABEL DIAZ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807</w:t>
            </w:r>
            <w:r w:rsidR="008D49FB">
              <w:br/>
              <w:t>2025-06-28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6 con valor de cuota de $30.00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