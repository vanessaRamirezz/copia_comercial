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María Ester Cucufate Servellón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753</w:t>
            </w:r>
            <w:r w:rsidR="008D49FB">
              <w:br/>
              <w:t>2025-06-20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0 con valor de cuota de $135.00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$135.00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$135.00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TREINTA Y CINCO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