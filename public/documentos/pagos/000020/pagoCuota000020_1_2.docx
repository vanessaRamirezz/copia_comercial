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María Ester Cucufate Servellón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970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$58.00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$58.00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$58.00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$116.00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DIECISÉIS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