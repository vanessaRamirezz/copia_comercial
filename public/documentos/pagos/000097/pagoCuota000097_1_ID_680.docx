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CINDY FLAMENCO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2025-07-29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DOCE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