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MIRNA ELIZABETH MOJICA ALVARENGA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976</w:t>
            </w:r>
            <w:r w:rsidR="008D49FB">
              <w:br/>
              <w:t>2025-07-17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13 con valor de cuota de $30.00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